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2ED23" w14:textId="77777777" w:rsidR="00F22C92" w:rsidRDefault="00F22C92">
      <w:pPr>
        <w:pStyle w:val="Textoindependiente"/>
        <w:spacing w:before="3"/>
        <w:rPr>
          <w:rFonts w:ascii="Times New Roman"/>
          <w:sz w:val="16"/>
        </w:rPr>
      </w:pPr>
    </w:p>
    <w:p w14:paraId="46C02305" w14:textId="77777777" w:rsidR="00F22C92" w:rsidRDefault="00000000">
      <w:pPr>
        <w:pStyle w:val="Textoindependiente"/>
        <w:ind w:left="135"/>
        <w:rPr>
          <w:rFonts w:ascii="Times New Roman"/>
          <w:sz w:val="20"/>
        </w:rPr>
      </w:pPr>
      <w:r>
        <w:rPr>
          <w:rFonts w:ascii="Times New Roman"/>
          <w:noProof/>
          <w:sz w:val="20"/>
        </w:rPr>
        <w:drawing>
          <wp:inline distT="0" distB="0" distL="0" distR="0" wp14:anchorId="4268F1B0" wp14:editId="4F0CB70A">
            <wp:extent cx="2309643" cy="16668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309643" cy="166687"/>
                    </a:xfrm>
                    <a:prstGeom prst="rect">
                      <a:avLst/>
                    </a:prstGeom>
                  </pic:spPr>
                </pic:pic>
              </a:graphicData>
            </a:graphic>
          </wp:inline>
        </w:drawing>
      </w:r>
    </w:p>
    <w:p w14:paraId="540C3F59" w14:textId="77777777" w:rsidR="00F22C92" w:rsidRDefault="00F22C92">
      <w:pPr>
        <w:pStyle w:val="Textoindependiente"/>
        <w:spacing w:before="170"/>
        <w:rPr>
          <w:rFonts w:ascii="Times New Roman"/>
        </w:rPr>
      </w:pPr>
    </w:p>
    <w:p w14:paraId="74E70C93" w14:textId="77777777" w:rsidR="00F22C92" w:rsidRDefault="00000000">
      <w:pPr>
        <w:spacing w:line="561" w:lineRule="auto"/>
        <w:ind w:left="114" w:right="480"/>
        <w:rPr>
          <w:rFonts w:ascii="Arial" w:hAnsi="Arial"/>
          <w:b/>
          <w:sz w:val="21"/>
        </w:rPr>
      </w:pPr>
      <w:r>
        <w:rPr>
          <w:rFonts w:ascii="Arial" w:hAnsi="Arial"/>
          <w:b/>
          <w:sz w:val="21"/>
        </w:rPr>
        <w:t xml:space="preserve">Cuantificación de Emisiones de Gases de Efecto Invernadero (GEI) Organización: </w:t>
      </w:r>
      <w:proofErr w:type="spellStart"/>
      <w:r>
        <w:rPr>
          <w:rFonts w:ascii="Arial" w:hAnsi="Arial"/>
          <w:b/>
          <w:sz w:val="21"/>
        </w:rPr>
        <w:t>HuellaSmart</w:t>
      </w:r>
      <w:proofErr w:type="spellEnd"/>
    </w:p>
    <w:p w14:paraId="5EDA5C09" w14:textId="07E2B89B" w:rsidR="00F22C92" w:rsidRPr="004F1A16" w:rsidRDefault="00000000" w:rsidP="004F1A16">
      <w:pPr>
        <w:spacing w:line="239" w:lineRule="exact"/>
        <w:ind w:left="114"/>
        <w:rPr>
          <w:rFonts w:ascii="Arial" w:hAnsi="Arial"/>
          <w:b/>
          <w:sz w:val="21"/>
          <w:lang w:val="es-419"/>
        </w:rPr>
      </w:pPr>
      <w:r>
        <w:rPr>
          <w:rFonts w:ascii="Arial" w:hAnsi="Arial"/>
          <w:b/>
          <w:sz w:val="21"/>
        </w:rPr>
        <w:t>Periodo:</w:t>
      </w:r>
      <w:r>
        <w:rPr>
          <w:rFonts w:ascii="Arial" w:hAnsi="Arial"/>
          <w:b/>
          <w:spacing w:val="8"/>
          <w:sz w:val="21"/>
        </w:rPr>
        <w:t xml:space="preserve"> </w:t>
      </w:r>
      <w:r w:rsidR="004F1A16">
        <w:rPr>
          <w:rFonts w:ascii="Arial" w:hAnsi="Arial"/>
          <w:b/>
          <w:spacing w:val="8"/>
          <w:sz w:val="21"/>
        </w:rPr>
        <w:t>{</w:t>
      </w:r>
      <w:proofErr w:type="spellStart"/>
      <w:r w:rsidR="004F1A16" w:rsidRPr="004F1A16">
        <w:rPr>
          <w:rFonts w:ascii="Arial" w:hAnsi="Arial"/>
          <w:b/>
          <w:sz w:val="21"/>
          <w:lang w:val="es-419"/>
        </w:rPr>
        <w:t>fechaInicioFormatted</w:t>
      </w:r>
      <w:proofErr w:type="spellEnd"/>
      <w:r w:rsidR="004F1A16">
        <w:rPr>
          <w:rFonts w:ascii="Arial" w:hAnsi="Arial"/>
          <w:b/>
          <w:sz w:val="21"/>
          <w:lang w:val="es-419"/>
        </w:rPr>
        <w:t xml:space="preserve">} </w:t>
      </w:r>
      <w:r>
        <w:rPr>
          <w:rFonts w:ascii="Arial" w:hAnsi="Arial"/>
          <w:b/>
          <w:sz w:val="21"/>
        </w:rPr>
        <w:t>–</w:t>
      </w:r>
      <w:r>
        <w:rPr>
          <w:rFonts w:ascii="Arial" w:hAnsi="Arial"/>
          <w:b/>
          <w:spacing w:val="9"/>
          <w:sz w:val="21"/>
        </w:rPr>
        <w:t xml:space="preserve"> </w:t>
      </w:r>
      <w:r w:rsidR="004F1A16">
        <w:rPr>
          <w:rFonts w:ascii="Arial" w:hAnsi="Arial"/>
          <w:b/>
          <w:spacing w:val="8"/>
          <w:sz w:val="21"/>
        </w:rPr>
        <w:t>{</w:t>
      </w:r>
      <w:proofErr w:type="spellStart"/>
      <w:r w:rsidR="004F1A16" w:rsidRPr="004F1A16">
        <w:rPr>
          <w:rFonts w:ascii="Arial" w:hAnsi="Arial"/>
          <w:b/>
          <w:sz w:val="21"/>
          <w:lang w:val="es-419"/>
        </w:rPr>
        <w:t>fecha</w:t>
      </w:r>
      <w:r w:rsidR="004F1A16">
        <w:rPr>
          <w:rFonts w:ascii="Arial" w:hAnsi="Arial"/>
          <w:b/>
          <w:sz w:val="21"/>
          <w:lang w:val="es-419"/>
        </w:rPr>
        <w:t>Fin</w:t>
      </w:r>
      <w:r w:rsidR="004F1A16" w:rsidRPr="004F1A16">
        <w:rPr>
          <w:rFonts w:ascii="Arial" w:hAnsi="Arial"/>
          <w:b/>
          <w:sz w:val="21"/>
          <w:lang w:val="es-419"/>
        </w:rPr>
        <w:t>Formatted</w:t>
      </w:r>
      <w:proofErr w:type="spellEnd"/>
      <w:r w:rsidR="004F1A16">
        <w:rPr>
          <w:rFonts w:ascii="Arial" w:hAnsi="Arial"/>
          <w:b/>
          <w:sz w:val="21"/>
          <w:lang w:val="es-419"/>
        </w:rPr>
        <w:t>}</w:t>
      </w:r>
    </w:p>
    <w:p w14:paraId="7A09B030" w14:textId="77777777" w:rsidR="00F22C92" w:rsidRDefault="00F22C92">
      <w:pPr>
        <w:pStyle w:val="Textoindependiente"/>
        <w:spacing w:before="81"/>
        <w:rPr>
          <w:rFonts w:ascii="Arial"/>
          <w:b/>
        </w:rPr>
      </w:pPr>
    </w:p>
    <w:p w14:paraId="60B9295B" w14:textId="77777777" w:rsidR="00F22C92" w:rsidRDefault="00000000">
      <w:pPr>
        <w:ind w:left="114"/>
        <w:rPr>
          <w:rFonts w:ascii="Arial" w:hAnsi="Arial"/>
          <w:b/>
          <w:sz w:val="21"/>
        </w:rPr>
      </w:pPr>
      <w:r>
        <w:rPr>
          <w:rFonts w:ascii="Arial" w:hAnsi="Arial"/>
          <w:b/>
          <w:sz w:val="21"/>
        </w:rPr>
        <w:t>Preparado</w:t>
      </w:r>
      <w:r>
        <w:rPr>
          <w:rFonts w:ascii="Arial" w:hAnsi="Arial"/>
          <w:b/>
          <w:spacing w:val="12"/>
          <w:sz w:val="21"/>
        </w:rPr>
        <w:t xml:space="preserve"> </w:t>
      </w:r>
      <w:r>
        <w:rPr>
          <w:rFonts w:ascii="Arial" w:hAnsi="Arial"/>
          <w:b/>
          <w:sz w:val="21"/>
        </w:rPr>
        <w:t>por:</w:t>
      </w:r>
      <w:r>
        <w:rPr>
          <w:rFonts w:ascii="Arial" w:hAnsi="Arial"/>
          <w:b/>
          <w:spacing w:val="14"/>
          <w:sz w:val="21"/>
        </w:rPr>
        <w:t xml:space="preserve"> </w:t>
      </w:r>
      <w:r>
        <w:rPr>
          <w:rFonts w:ascii="Arial" w:hAnsi="Arial"/>
          <w:b/>
          <w:sz w:val="21"/>
        </w:rPr>
        <w:t>Nicolás</w:t>
      </w:r>
      <w:r>
        <w:rPr>
          <w:rFonts w:ascii="Arial" w:hAnsi="Arial"/>
          <w:b/>
          <w:spacing w:val="9"/>
          <w:sz w:val="21"/>
        </w:rPr>
        <w:t xml:space="preserve"> </w:t>
      </w:r>
      <w:r>
        <w:rPr>
          <w:rFonts w:ascii="Arial" w:hAnsi="Arial"/>
          <w:b/>
          <w:sz w:val="21"/>
        </w:rPr>
        <w:t>Pérez,</w:t>
      </w:r>
      <w:r>
        <w:rPr>
          <w:rFonts w:ascii="Arial" w:hAnsi="Arial"/>
          <w:b/>
          <w:spacing w:val="3"/>
          <w:sz w:val="21"/>
        </w:rPr>
        <w:t xml:space="preserve"> </w:t>
      </w:r>
      <w:r>
        <w:rPr>
          <w:rFonts w:ascii="Arial" w:hAnsi="Arial"/>
          <w:b/>
          <w:sz w:val="21"/>
        </w:rPr>
        <w:t>Auditor</w:t>
      </w:r>
      <w:r>
        <w:rPr>
          <w:rFonts w:ascii="Arial" w:hAnsi="Arial"/>
          <w:b/>
          <w:spacing w:val="8"/>
          <w:sz w:val="21"/>
        </w:rPr>
        <w:t xml:space="preserve"> </w:t>
      </w:r>
      <w:r>
        <w:rPr>
          <w:rFonts w:ascii="Arial" w:hAnsi="Arial"/>
          <w:b/>
          <w:spacing w:val="-4"/>
          <w:sz w:val="21"/>
        </w:rPr>
        <w:t>Líder</w:t>
      </w:r>
    </w:p>
    <w:p w14:paraId="3A747514" w14:textId="77777777" w:rsidR="00F22C92" w:rsidRDefault="00F22C92">
      <w:pPr>
        <w:pStyle w:val="Textoindependiente"/>
        <w:spacing w:before="81"/>
        <w:rPr>
          <w:rFonts w:ascii="Arial"/>
          <w:b/>
        </w:rPr>
      </w:pPr>
    </w:p>
    <w:p w14:paraId="20BC651F" w14:textId="77777777" w:rsidR="00F22C92" w:rsidRDefault="00000000">
      <w:pPr>
        <w:spacing w:before="1" w:line="367" w:lineRule="auto"/>
        <w:ind w:left="114" w:right="117"/>
        <w:jc w:val="both"/>
        <w:rPr>
          <w:rFonts w:ascii="Arial" w:hAnsi="Arial"/>
          <w:b/>
          <w:sz w:val="21"/>
        </w:rPr>
      </w:pPr>
      <w:r>
        <w:rPr>
          <w:rFonts w:ascii="Arial" w:hAnsi="Arial"/>
          <w:b/>
          <w:sz w:val="21"/>
        </w:rPr>
        <w:t xml:space="preserve">El objetivo del presente informe es </w:t>
      </w:r>
      <w:proofErr w:type="spellStart"/>
      <w:r>
        <w:rPr>
          <w:rFonts w:ascii="Arial" w:hAnsi="Arial"/>
          <w:b/>
          <w:sz w:val="21"/>
        </w:rPr>
        <w:t>presenter</w:t>
      </w:r>
      <w:proofErr w:type="spellEnd"/>
      <w:r>
        <w:rPr>
          <w:rFonts w:ascii="Arial" w:hAnsi="Arial"/>
          <w:b/>
          <w:sz w:val="21"/>
        </w:rPr>
        <w:t xml:space="preserve"> información lista para un proceso de </w:t>
      </w:r>
      <w:proofErr w:type="spellStart"/>
      <w:r>
        <w:rPr>
          <w:rFonts w:ascii="Arial" w:hAnsi="Arial"/>
          <w:b/>
          <w:sz w:val="21"/>
        </w:rPr>
        <w:t>auditoria</w:t>
      </w:r>
      <w:proofErr w:type="spellEnd"/>
      <w:r>
        <w:rPr>
          <w:rFonts w:ascii="Arial" w:hAnsi="Arial"/>
          <w:b/>
          <w:spacing w:val="-5"/>
          <w:sz w:val="21"/>
        </w:rPr>
        <w:t xml:space="preserve"> </w:t>
      </w:r>
      <w:proofErr w:type="gramStart"/>
      <w:r>
        <w:rPr>
          <w:rFonts w:ascii="Arial" w:hAnsi="Arial"/>
          <w:b/>
          <w:sz w:val="21"/>
        </w:rPr>
        <w:t>de</w:t>
      </w:r>
      <w:r>
        <w:rPr>
          <w:rFonts w:ascii="Arial" w:hAnsi="Arial"/>
          <w:b/>
          <w:spacing w:val="-2"/>
          <w:sz w:val="21"/>
        </w:rPr>
        <w:t xml:space="preserve"> </w:t>
      </w:r>
      <w:r>
        <w:rPr>
          <w:rFonts w:ascii="Arial" w:hAnsi="Arial"/>
          <w:b/>
          <w:sz w:val="21"/>
        </w:rPr>
        <w:t>acuerdo</w:t>
      </w:r>
      <w:r>
        <w:rPr>
          <w:rFonts w:ascii="Arial" w:hAnsi="Arial"/>
          <w:b/>
          <w:spacing w:val="-1"/>
          <w:sz w:val="21"/>
        </w:rPr>
        <w:t xml:space="preserve"> </w:t>
      </w:r>
      <w:r>
        <w:rPr>
          <w:rFonts w:ascii="Arial" w:hAnsi="Arial"/>
          <w:b/>
          <w:sz w:val="21"/>
        </w:rPr>
        <w:t>a</w:t>
      </w:r>
      <w:proofErr w:type="gramEnd"/>
      <w:r>
        <w:rPr>
          <w:rFonts w:ascii="Arial" w:hAnsi="Arial"/>
          <w:b/>
          <w:spacing w:val="-7"/>
          <w:sz w:val="21"/>
        </w:rPr>
        <w:t xml:space="preserve"> </w:t>
      </w:r>
      <w:r>
        <w:rPr>
          <w:rFonts w:ascii="Arial" w:hAnsi="Arial"/>
          <w:b/>
          <w:sz w:val="21"/>
        </w:rPr>
        <w:t>los lineamientos</w:t>
      </w:r>
      <w:r>
        <w:rPr>
          <w:rFonts w:ascii="Arial" w:hAnsi="Arial"/>
          <w:b/>
          <w:spacing w:val="-5"/>
          <w:sz w:val="21"/>
        </w:rPr>
        <w:t xml:space="preserve"> </w:t>
      </w:r>
      <w:r>
        <w:rPr>
          <w:rFonts w:ascii="Arial" w:hAnsi="Arial"/>
          <w:b/>
          <w:sz w:val="21"/>
        </w:rPr>
        <w:t>de</w:t>
      </w:r>
      <w:r>
        <w:rPr>
          <w:rFonts w:ascii="Arial" w:hAnsi="Arial"/>
          <w:b/>
          <w:spacing w:val="-5"/>
          <w:sz w:val="21"/>
        </w:rPr>
        <w:t xml:space="preserve"> </w:t>
      </w:r>
      <w:r>
        <w:rPr>
          <w:rFonts w:ascii="Arial" w:hAnsi="Arial"/>
          <w:b/>
          <w:sz w:val="21"/>
        </w:rPr>
        <w:t>la</w:t>
      </w:r>
      <w:r>
        <w:rPr>
          <w:rFonts w:ascii="Arial" w:hAnsi="Arial"/>
          <w:b/>
          <w:spacing w:val="-5"/>
          <w:sz w:val="21"/>
        </w:rPr>
        <w:t xml:space="preserve"> </w:t>
      </w:r>
      <w:r>
        <w:rPr>
          <w:rFonts w:ascii="Arial" w:hAnsi="Arial"/>
          <w:b/>
          <w:sz w:val="21"/>
        </w:rPr>
        <w:t>norma</w:t>
      </w:r>
      <w:r>
        <w:rPr>
          <w:rFonts w:ascii="Arial" w:hAnsi="Arial"/>
          <w:b/>
          <w:spacing w:val="-5"/>
          <w:sz w:val="21"/>
        </w:rPr>
        <w:t xml:space="preserve"> </w:t>
      </w:r>
      <w:r>
        <w:rPr>
          <w:rFonts w:ascii="Arial" w:hAnsi="Arial"/>
          <w:b/>
          <w:sz w:val="21"/>
        </w:rPr>
        <w:t>internacional</w:t>
      </w:r>
      <w:r>
        <w:rPr>
          <w:rFonts w:ascii="Arial" w:hAnsi="Arial"/>
          <w:b/>
          <w:spacing w:val="-5"/>
          <w:sz w:val="21"/>
        </w:rPr>
        <w:t xml:space="preserve"> </w:t>
      </w:r>
      <w:r>
        <w:rPr>
          <w:rFonts w:ascii="Arial" w:hAnsi="Arial"/>
          <w:b/>
          <w:sz w:val="21"/>
        </w:rPr>
        <w:t>ISO</w:t>
      </w:r>
      <w:r>
        <w:rPr>
          <w:rFonts w:ascii="Arial" w:hAnsi="Arial"/>
          <w:b/>
          <w:spacing w:val="-2"/>
          <w:sz w:val="21"/>
        </w:rPr>
        <w:t xml:space="preserve"> </w:t>
      </w:r>
      <w:r>
        <w:rPr>
          <w:rFonts w:ascii="Arial" w:hAnsi="Arial"/>
          <w:b/>
          <w:sz w:val="21"/>
        </w:rPr>
        <w:t>14.064-III para verificación del inventario de gases de efecto invernadero organizacional.</w:t>
      </w:r>
    </w:p>
    <w:p w14:paraId="76801C77" w14:textId="47A009AE" w:rsidR="00F22C92" w:rsidRPr="00DA7B3F" w:rsidRDefault="00000000">
      <w:pPr>
        <w:spacing w:before="194"/>
        <w:ind w:left="114"/>
        <w:jc w:val="both"/>
        <w:rPr>
          <w:rFonts w:ascii="Arial" w:hAnsi="Arial"/>
          <w:b/>
          <w:sz w:val="21"/>
          <w:u w:val="single"/>
        </w:rPr>
      </w:pPr>
      <w:r>
        <w:rPr>
          <w:rFonts w:ascii="Arial" w:hAnsi="Arial"/>
          <w:b/>
          <w:sz w:val="21"/>
        </w:rPr>
        <w:t>Fecha</w:t>
      </w:r>
      <w:r>
        <w:rPr>
          <w:rFonts w:ascii="Arial" w:hAnsi="Arial"/>
          <w:b/>
          <w:spacing w:val="7"/>
          <w:sz w:val="21"/>
        </w:rPr>
        <w:t xml:space="preserve"> </w:t>
      </w:r>
      <w:r>
        <w:rPr>
          <w:rFonts w:ascii="Arial" w:hAnsi="Arial"/>
          <w:b/>
          <w:sz w:val="21"/>
        </w:rPr>
        <w:t>de</w:t>
      </w:r>
      <w:r>
        <w:rPr>
          <w:rFonts w:ascii="Arial" w:hAnsi="Arial"/>
          <w:b/>
          <w:spacing w:val="8"/>
          <w:sz w:val="21"/>
        </w:rPr>
        <w:t xml:space="preserve"> </w:t>
      </w:r>
      <w:r>
        <w:rPr>
          <w:rFonts w:ascii="Arial" w:hAnsi="Arial"/>
          <w:b/>
          <w:sz w:val="21"/>
        </w:rPr>
        <w:t>emisión:</w:t>
      </w:r>
      <w:r>
        <w:rPr>
          <w:rFonts w:ascii="Arial" w:hAnsi="Arial"/>
          <w:b/>
          <w:spacing w:val="9"/>
          <w:sz w:val="21"/>
        </w:rPr>
        <w:t xml:space="preserve"> </w:t>
      </w:r>
      <w:r w:rsidR="007116AF">
        <w:rPr>
          <w:rFonts w:ascii="Arial" w:hAnsi="Arial"/>
          <w:b/>
          <w:spacing w:val="-2"/>
          <w:sz w:val="21"/>
        </w:rPr>
        <w:t>{</w:t>
      </w:r>
      <w:proofErr w:type="spellStart"/>
      <w:r w:rsidR="007116AF">
        <w:rPr>
          <w:rFonts w:ascii="Arial" w:hAnsi="Arial"/>
          <w:b/>
          <w:spacing w:val="-2"/>
          <w:sz w:val="21"/>
        </w:rPr>
        <w:t>fechaHoy</w:t>
      </w:r>
      <w:proofErr w:type="spellEnd"/>
      <w:r w:rsidR="007116AF">
        <w:rPr>
          <w:rFonts w:ascii="Arial" w:hAnsi="Arial"/>
          <w:b/>
          <w:spacing w:val="-2"/>
          <w:sz w:val="21"/>
        </w:rPr>
        <w:t>}</w:t>
      </w:r>
    </w:p>
    <w:p w14:paraId="2BD10901" w14:textId="77777777" w:rsidR="00F22C92" w:rsidRDefault="00F22C92">
      <w:pPr>
        <w:pStyle w:val="Textoindependiente"/>
        <w:rPr>
          <w:rFonts w:ascii="Arial"/>
          <w:b/>
          <w:sz w:val="20"/>
        </w:rPr>
      </w:pPr>
    </w:p>
    <w:p w14:paraId="0D5323F0" w14:textId="77777777" w:rsidR="00F22C92" w:rsidRDefault="00000000">
      <w:pPr>
        <w:pStyle w:val="Textoindependiente"/>
        <w:spacing w:before="8"/>
        <w:rPr>
          <w:rFonts w:ascii="Arial"/>
          <w:b/>
          <w:sz w:val="20"/>
        </w:rPr>
      </w:pPr>
      <w:r>
        <w:rPr>
          <w:noProof/>
        </w:rPr>
        <w:drawing>
          <wp:anchor distT="0" distB="0" distL="0" distR="0" simplePos="0" relativeHeight="487587840" behindDoc="1" locked="0" layoutInCell="1" allowOverlap="1" wp14:anchorId="35D6ED20" wp14:editId="1153AD15">
            <wp:simplePos x="0" y="0"/>
            <wp:positionH relativeFrom="page">
              <wp:posOffset>1335029</wp:posOffset>
            </wp:positionH>
            <wp:positionV relativeFrom="paragraph">
              <wp:posOffset>170979</wp:posOffset>
            </wp:positionV>
            <wp:extent cx="105397" cy="11668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05397" cy="116681"/>
                    </a:xfrm>
                    <a:prstGeom prst="rect">
                      <a:avLst/>
                    </a:prstGeom>
                  </pic:spPr>
                </pic:pic>
              </a:graphicData>
            </a:graphic>
          </wp:anchor>
        </w:drawing>
      </w:r>
      <w:r>
        <w:rPr>
          <w:noProof/>
        </w:rPr>
        <w:drawing>
          <wp:anchor distT="0" distB="0" distL="0" distR="0" simplePos="0" relativeHeight="487588352" behindDoc="1" locked="0" layoutInCell="1" allowOverlap="1" wp14:anchorId="5223CAE8" wp14:editId="422BFCAC">
            <wp:simplePos x="0" y="0"/>
            <wp:positionH relativeFrom="page">
              <wp:posOffset>1571150</wp:posOffset>
            </wp:positionH>
            <wp:positionV relativeFrom="paragraph">
              <wp:posOffset>166814</wp:posOffset>
            </wp:positionV>
            <wp:extent cx="1509441" cy="1524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509441" cy="152400"/>
                    </a:xfrm>
                    <a:prstGeom prst="rect">
                      <a:avLst/>
                    </a:prstGeom>
                  </pic:spPr>
                </pic:pic>
              </a:graphicData>
            </a:graphic>
          </wp:anchor>
        </w:drawing>
      </w:r>
    </w:p>
    <w:p w14:paraId="499666FC" w14:textId="77777777" w:rsidR="00F22C92" w:rsidRDefault="00F22C92">
      <w:pPr>
        <w:pStyle w:val="Textoindependiente"/>
        <w:spacing w:before="28"/>
        <w:rPr>
          <w:rFonts w:ascii="Arial"/>
          <w:b/>
        </w:rPr>
      </w:pPr>
    </w:p>
    <w:p w14:paraId="29F99F40" w14:textId="1BF4431E" w:rsidR="00F22C92" w:rsidRDefault="00000000">
      <w:pPr>
        <w:pStyle w:val="Textoindependiente"/>
        <w:spacing w:line="367" w:lineRule="auto"/>
        <w:ind w:left="114" w:right="117"/>
        <w:jc w:val="both"/>
      </w:pPr>
      <w:r>
        <w:t>Este</w:t>
      </w:r>
      <w:r>
        <w:rPr>
          <w:spacing w:val="-3"/>
        </w:rPr>
        <w:t xml:space="preserve"> </w:t>
      </w:r>
      <w:r>
        <w:t>informe presenta los resultados de la</w:t>
      </w:r>
      <w:r>
        <w:rPr>
          <w:spacing w:val="-3"/>
        </w:rPr>
        <w:t xml:space="preserve"> </w:t>
      </w:r>
      <w:r>
        <w:t>cuantificación</w:t>
      </w:r>
      <w:r>
        <w:rPr>
          <w:spacing w:val="-3"/>
        </w:rPr>
        <w:t xml:space="preserve"> </w:t>
      </w:r>
      <w:r>
        <w:t>de emisiones de</w:t>
      </w:r>
      <w:r>
        <w:rPr>
          <w:spacing w:val="-3"/>
        </w:rPr>
        <w:t xml:space="preserve"> </w:t>
      </w:r>
      <w:r>
        <w:t>gases de</w:t>
      </w:r>
      <w:r>
        <w:rPr>
          <w:spacing w:val="-3"/>
        </w:rPr>
        <w:t xml:space="preserve"> </w:t>
      </w:r>
      <w:r>
        <w:t xml:space="preserve">efecto invernadero (GEI) de </w:t>
      </w:r>
      <w:proofErr w:type="spellStart"/>
      <w:r>
        <w:t>HuellaSmart</w:t>
      </w:r>
      <w:proofErr w:type="spellEnd"/>
      <w:r>
        <w:t xml:space="preserve">, realizado según la ISO 14064/1:2019 y el Protocolo GHG. Las emisiones totales cuantificadas ascienden a </w:t>
      </w:r>
      <w:r w:rsidR="000875FA">
        <w:t>{</w:t>
      </w:r>
      <w:proofErr w:type="spellStart"/>
      <w:r w:rsidR="007F373A">
        <w:t>totalEmisiones</w:t>
      </w:r>
      <w:proofErr w:type="spellEnd"/>
      <w:r w:rsidR="000875FA">
        <w:t>}</w:t>
      </w:r>
      <w:r>
        <w:t xml:space="preserve"> tCO2e, distribuidas de la siguiente manera:</w:t>
      </w:r>
    </w:p>
    <w:p w14:paraId="685F1B96" w14:textId="5E3B27E8" w:rsidR="00F22C92" w:rsidRDefault="00000000">
      <w:pPr>
        <w:pStyle w:val="Prrafodelista"/>
        <w:numPr>
          <w:ilvl w:val="0"/>
          <w:numId w:val="5"/>
        </w:numPr>
        <w:tabs>
          <w:tab w:val="left" w:pos="248"/>
        </w:tabs>
        <w:spacing w:before="195"/>
        <w:ind w:left="248" w:hanging="134"/>
        <w:rPr>
          <w:sz w:val="21"/>
        </w:rPr>
      </w:pPr>
      <w:proofErr w:type="spellStart"/>
      <w:r>
        <w:rPr>
          <w:sz w:val="21"/>
        </w:rPr>
        <w:t>Scope</w:t>
      </w:r>
      <w:proofErr w:type="spellEnd"/>
      <w:r>
        <w:rPr>
          <w:spacing w:val="8"/>
          <w:sz w:val="21"/>
        </w:rPr>
        <w:t xml:space="preserve"> </w:t>
      </w:r>
      <w:r>
        <w:rPr>
          <w:sz w:val="21"/>
        </w:rPr>
        <w:t>1</w:t>
      </w:r>
      <w:r>
        <w:rPr>
          <w:spacing w:val="5"/>
          <w:sz w:val="21"/>
        </w:rPr>
        <w:t xml:space="preserve"> </w:t>
      </w:r>
      <w:r>
        <w:rPr>
          <w:sz w:val="21"/>
        </w:rPr>
        <w:t>(Emisiones</w:t>
      </w:r>
      <w:r>
        <w:rPr>
          <w:spacing w:val="7"/>
          <w:sz w:val="21"/>
        </w:rPr>
        <w:t xml:space="preserve"> </w:t>
      </w:r>
      <w:r>
        <w:rPr>
          <w:sz w:val="21"/>
        </w:rPr>
        <w:t>Directas</w:t>
      </w:r>
      <w:r>
        <w:rPr>
          <w:spacing w:val="5"/>
          <w:sz w:val="21"/>
        </w:rPr>
        <w:t xml:space="preserve"> </w:t>
      </w:r>
      <w:r>
        <w:rPr>
          <w:sz w:val="21"/>
        </w:rPr>
        <w:t>/</w:t>
      </w:r>
      <w:r>
        <w:rPr>
          <w:spacing w:val="10"/>
          <w:sz w:val="21"/>
        </w:rPr>
        <w:t xml:space="preserve"> </w:t>
      </w:r>
      <w:r>
        <w:rPr>
          <w:sz w:val="21"/>
        </w:rPr>
        <w:t>Categoría</w:t>
      </w:r>
      <w:r>
        <w:rPr>
          <w:spacing w:val="8"/>
          <w:sz w:val="21"/>
        </w:rPr>
        <w:t xml:space="preserve"> </w:t>
      </w:r>
      <w:r>
        <w:rPr>
          <w:sz w:val="21"/>
        </w:rPr>
        <w:t>1</w:t>
      </w:r>
      <w:r>
        <w:rPr>
          <w:spacing w:val="4"/>
          <w:sz w:val="21"/>
        </w:rPr>
        <w:t xml:space="preserve"> </w:t>
      </w:r>
      <w:r>
        <w:rPr>
          <w:sz w:val="21"/>
        </w:rPr>
        <w:t>de</w:t>
      </w:r>
      <w:r>
        <w:rPr>
          <w:spacing w:val="6"/>
          <w:sz w:val="21"/>
        </w:rPr>
        <w:t xml:space="preserve"> </w:t>
      </w:r>
      <w:r>
        <w:rPr>
          <w:sz w:val="21"/>
        </w:rPr>
        <w:t>ISO</w:t>
      </w:r>
      <w:r>
        <w:rPr>
          <w:spacing w:val="8"/>
          <w:sz w:val="21"/>
        </w:rPr>
        <w:t xml:space="preserve"> </w:t>
      </w:r>
      <w:r>
        <w:rPr>
          <w:sz w:val="21"/>
        </w:rPr>
        <w:t>14064):</w:t>
      </w:r>
      <w:r>
        <w:rPr>
          <w:spacing w:val="8"/>
          <w:sz w:val="21"/>
        </w:rPr>
        <w:t xml:space="preserve"> </w:t>
      </w:r>
      <w:r w:rsidR="00E0391D">
        <w:rPr>
          <w:spacing w:val="8"/>
          <w:sz w:val="21"/>
        </w:rPr>
        <w:t>{</w:t>
      </w:r>
      <w:proofErr w:type="spellStart"/>
      <w:r w:rsidR="007F373A">
        <w:rPr>
          <w:sz w:val="21"/>
        </w:rPr>
        <w:t>totalScopeUno</w:t>
      </w:r>
      <w:proofErr w:type="spellEnd"/>
      <w:r w:rsidR="00E0391D">
        <w:rPr>
          <w:sz w:val="21"/>
        </w:rPr>
        <w:t>}</w:t>
      </w:r>
      <w:r>
        <w:rPr>
          <w:spacing w:val="4"/>
          <w:sz w:val="21"/>
        </w:rPr>
        <w:t xml:space="preserve"> </w:t>
      </w:r>
      <w:r>
        <w:rPr>
          <w:sz w:val="21"/>
        </w:rPr>
        <w:t>tCO2e</w:t>
      </w:r>
      <w:r>
        <w:rPr>
          <w:spacing w:val="3"/>
          <w:sz w:val="21"/>
        </w:rPr>
        <w:t xml:space="preserve"> </w:t>
      </w:r>
      <w:r>
        <w:rPr>
          <w:spacing w:val="-2"/>
          <w:sz w:val="21"/>
        </w:rPr>
        <w:t>(</w:t>
      </w:r>
      <w:r w:rsidR="00E0391D">
        <w:rPr>
          <w:spacing w:val="-2"/>
          <w:sz w:val="21"/>
        </w:rPr>
        <w:t>{</w:t>
      </w:r>
      <w:proofErr w:type="spellStart"/>
      <w:r w:rsidR="007F373A">
        <w:rPr>
          <w:spacing w:val="-2"/>
          <w:sz w:val="21"/>
        </w:rPr>
        <w:t>porcentajeScopeUno</w:t>
      </w:r>
      <w:proofErr w:type="spellEnd"/>
      <w:r w:rsidR="00E0391D">
        <w:rPr>
          <w:spacing w:val="-2"/>
          <w:sz w:val="21"/>
        </w:rPr>
        <w:t>}</w:t>
      </w:r>
      <w:r>
        <w:rPr>
          <w:spacing w:val="-2"/>
          <w:sz w:val="21"/>
        </w:rPr>
        <w:t>%)</w:t>
      </w:r>
    </w:p>
    <w:p w14:paraId="23B23252" w14:textId="77777777" w:rsidR="00F22C92" w:rsidRPr="007116AF" w:rsidRDefault="00F22C92">
      <w:pPr>
        <w:pStyle w:val="Textoindependiente"/>
        <w:spacing w:before="81"/>
        <w:rPr>
          <w:u w:val="single"/>
        </w:rPr>
      </w:pPr>
    </w:p>
    <w:p w14:paraId="06412BB0" w14:textId="29555C82" w:rsidR="00F22C92" w:rsidRDefault="00000000">
      <w:pPr>
        <w:pStyle w:val="Prrafodelista"/>
        <w:numPr>
          <w:ilvl w:val="0"/>
          <w:numId w:val="5"/>
        </w:numPr>
        <w:tabs>
          <w:tab w:val="left" w:pos="248"/>
        </w:tabs>
        <w:ind w:left="248" w:hanging="134"/>
        <w:rPr>
          <w:sz w:val="21"/>
        </w:rPr>
      </w:pPr>
      <w:proofErr w:type="spellStart"/>
      <w:r>
        <w:rPr>
          <w:sz w:val="21"/>
        </w:rPr>
        <w:t>Scope</w:t>
      </w:r>
      <w:proofErr w:type="spellEnd"/>
      <w:r>
        <w:rPr>
          <w:spacing w:val="8"/>
          <w:sz w:val="21"/>
        </w:rPr>
        <w:t xml:space="preserve"> </w:t>
      </w:r>
      <w:r>
        <w:rPr>
          <w:sz w:val="21"/>
        </w:rPr>
        <w:t>2</w:t>
      </w:r>
      <w:r>
        <w:rPr>
          <w:spacing w:val="6"/>
          <w:sz w:val="21"/>
        </w:rPr>
        <w:t xml:space="preserve"> </w:t>
      </w:r>
      <w:r>
        <w:rPr>
          <w:sz w:val="21"/>
        </w:rPr>
        <w:t>(Emisiones</w:t>
      </w:r>
      <w:r>
        <w:rPr>
          <w:spacing w:val="8"/>
          <w:sz w:val="21"/>
        </w:rPr>
        <w:t xml:space="preserve"> </w:t>
      </w:r>
      <w:r>
        <w:rPr>
          <w:sz w:val="21"/>
        </w:rPr>
        <w:t>Indirectas</w:t>
      </w:r>
      <w:r>
        <w:rPr>
          <w:spacing w:val="7"/>
          <w:sz w:val="21"/>
        </w:rPr>
        <w:t xml:space="preserve"> </w:t>
      </w:r>
      <w:r>
        <w:rPr>
          <w:sz w:val="21"/>
        </w:rPr>
        <w:t>por</w:t>
      </w:r>
      <w:r>
        <w:rPr>
          <w:spacing w:val="5"/>
          <w:sz w:val="21"/>
        </w:rPr>
        <w:t xml:space="preserve"> </w:t>
      </w:r>
      <w:r>
        <w:rPr>
          <w:sz w:val="21"/>
        </w:rPr>
        <w:t>Energía</w:t>
      </w:r>
      <w:r>
        <w:rPr>
          <w:spacing w:val="4"/>
          <w:sz w:val="21"/>
        </w:rPr>
        <w:t xml:space="preserve"> </w:t>
      </w:r>
      <w:r>
        <w:rPr>
          <w:sz w:val="21"/>
        </w:rPr>
        <w:t>/</w:t>
      </w:r>
      <w:r>
        <w:rPr>
          <w:spacing w:val="11"/>
          <w:sz w:val="21"/>
        </w:rPr>
        <w:t xml:space="preserve"> </w:t>
      </w:r>
      <w:r>
        <w:rPr>
          <w:sz w:val="21"/>
        </w:rPr>
        <w:t>Categoría</w:t>
      </w:r>
      <w:r>
        <w:rPr>
          <w:spacing w:val="9"/>
          <w:sz w:val="21"/>
        </w:rPr>
        <w:t xml:space="preserve"> </w:t>
      </w:r>
      <w:r>
        <w:rPr>
          <w:sz w:val="21"/>
        </w:rPr>
        <w:t>2):</w:t>
      </w:r>
      <w:r>
        <w:rPr>
          <w:spacing w:val="8"/>
          <w:sz w:val="21"/>
        </w:rPr>
        <w:t xml:space="preserve"> </w:t>
      </w:r>
      <w:r w:rsidR="00E0391D">
        <w:rPr>
          <w:spacing w:val="8"/>
          <w:sz w:val="21"/>
        </w:rPr>
        <w:t>{</w:t>
      </w:r>
      <w:proofErr w:type="spellStart"/>
      <w:r w:rsidR="007F373A">
        <w:rPr>
          <w:sz w:val="21"/>
        </w:rPr>
        <w:t>totalScopeDos</w:t>
      </w:r>
      <w:proofErr w:type="spellEnd"/>
      <w:r w:rsidR="00E0391D">
        <w:rPr>
          <w:sz w:val="21"/>
        </w:rPr>
        <w:t>}</w:t>
      </w:r>
      <w:r>
        <w:rPr>
          <w:spacing w:val="4"/>
          <w:sz w:val="21"/>
        </w:rPr>
        <w:t xml:space="preserve"> </w:t>
      </w:r>
      <w:r>
        <w:rPr>
          <w:sz w:val="21"/>
        </w:rPr>
        <w:t>tCO2e</w:t>
      </w:r>
      <w:r>
        <w:rPr>
          <w:spacing w:val="4"/>
          <w:sz w:val="21"/>
        </w:rPr>
        <w:t xml:space="preserve"> </w:t>
      </w:r>
      <w:r>
        <w:rPr>
          <w:spacing w:val="-2"/>
          <w:sz w:val="21"/>
        </w:rPr>
        <w:t>(</w:t>
      </w:r>
      <w:r w:rsidR="00E0391D">
        <w:rPr>
          <w:spacing w:val="-2"/>
          <w:sz w:val="21"/>
        </w:rPr>
        <w:t>{</w:t>
      </w:r>
      <w:proofErr w:type="spellStart"/>
      <w:r w:rsidR="007F373A">
        <w:rPr>
          <w:spacing w:val="-2"/>
          <w:sz w:val="21"/>
        </w:rPr>
        <w:t>porcentajeScopeDos</w:t>
      </w:r>
      <w:proofErr w:type="spellEnd"/>
      <w:r w:rsidR="00E0391D">
        <w:rPr>
          <w:spacing w:val="-2"/>
          <w:sz w:val="21"/>
        </w:rPr>
        <w:t>}</w:t>
      </w:r>
      <w:r>
        <w:rPr>
          <w:spacing w:val="-2"/>
          <w:sz w:val="21"/>
        </w:rPr>
        <w:t>%)</w:t>
      </w:r>
    </w:p>
    <w:p w14:paraId="0D35C5C0" w14:textId="77777777" w:rsidR="00F22C92" w:rsidRDefault="00F22C92">
      <w:pPr>
        <w:pStyle w:val="Textoindependiente"/>
        <w:spacing w:before="81"/>
      </w:pPr>
    </w:p>
    <w:p w14:paraId="62EFFCD0" w14:textId="60BF5282" w:rsidR="00F22C92" w:rsidRDefault="00000000">
      <w:pPr>
        <w:pStyle w:val="Prrafodelista"/>
        <w:numPr>
          <w:ilvl w:val="0"/>
          <w:numId w:val="5"/>
        </w:numPr>
        <w:tabs>
          <w:tab w:val="left" w:pos="248"/>
        </w:tabs>
        <w:ind w:left="248" w:hanging="134"/>
        <w:rPr>
          <w:sz w:val="21"/>
        </w:rPr>
      </w:pPr>
      <w:proofErr w:type="spellStart"/>
      <w:r>
        <w:rPr>
          <w:sz w:val="21"/>
        </w:rPr>
        <w:t>Scope</w:t>
      </w:r>
      <w:proofErr w:type="spellEnd"/>
      <w:r>
        <w:rPr>
          <w:spacing w:val="7"/>
          <w:sz w:val="21"/>
        </w:rPr>
        <w:t xml:space="preserve"> </w:t>
      </w:r>
      <w:r>
        <w:rPr>
          <w:sz w:val="21"/>
        </w:rPr>
        <w:t>3</w:t>
      </w:r>
      <w:r>
        <w:rPr>
          <w:spacing w:val="6"/>
          <w:sz w:val="21"/>
        </w:rPr>
        <w:t xml:space="preserve"> </w:t>
      </w:r>
      <w:r>
        <w:rPr>
          <w:sz w:val="21"/>
        </w:rPr>
        <w:t>(Otras</w:t>
      </w:r>
      <w:r>
        <w:rPr>
          <w:spacing w:val="9"/>
          <w:sz w:val="21"/>
        </w:rPr>
        <w:t xml:space="preserve"> </w:t>
      </w:r>
      <w:r>
        <w:rPr>
          <w:sz w:val="21"/>
        </w:rPr>
        <w:t>Emisiones</w:t>
      </w:r>
      <w:r>
        <w:rPr>
          <w:spacing w:val="9"/>
          <w:sz w:val="21"/>
        </w:rPr>
        <w:t xml:space="preserve"> </w:t>
      </w:r>
      <w:r>
        <w:rPr>
          <w:sz w:val="21"/>
        </w:rPr>
        <w:t>Indirectas</w:t>
      </w:r>
      <w:r>
        <w:rPr>
          <w:spacing w:val="4"/>
          <w:sz w:val="21"/>
        </w:rPr>
        <w:t xml:space="preserve"> </w:t>
      </w:r>
      <w:r>
        <w:rPr>
          <w:sz w:val="21"/>
        </w:rPr>
        <w:t>/</w:t>
      </w:r>
      <w:r>
        <w:rPr>
          <w:spacing w:val="3"/>
          <w:sz w:val="21"/>
        </w:rPr>
        <w:t xml:space="preserve"> </w:t>
      </w:r>
      <w:r>
        <w:rPr>
          <w:sz w:val="21"/>
        </w:rPr>
        <w:t>Categorías</w:t>
      </w:r>
      <w:r>
        <w:rPr>
          <w:spacing w:val="7"/>
          <w:sz w:val="21"/>
        </w:rPr>
        <w:t xml:space="preserve"> </w:t>
      </w:r>
      <w:r>
        <w:rPr>
          <w:sz w:val="21"/>
        </w:rPr>
        <w:t>3</w:t>
      </w:r>
      <w:r>
        <w:rPr>
          <w:spacing w:val="8"/>
          <w:sz w:val="21"/>
        </w:rPr>
        <w:t xml:space="preserve"> </w:t>
      </w:r>
      <w:r>
        <w:rPr>
          <w:sz w:val="21"/>
        </w:rPr>
        <w:t>a</w:t>
      </w:r>
      <w:r>
        <w:rPr>
          <w:spacing w:val="6"/>
          <w:sz w:val="21"/>
        </w:rPr>
        <w:t xml:space="preserve"> </w:t>
      </w:r>
      <w:r>
        <w:rPr>
          <w:sz w:val="21"/>
        </w:rPr>
        <w:t>5):</w:t>
      </w:r>
      <w:r>
        <w:rPr>
          <w:spacing w:val="9"/>
          <w:sz w:val="21"/>
        </w:rPr>
        <w:t xml:space="preserve"> </w:t>
      </w:r>
      <w:r w:rsidR="00E0391D">
        <w:rPr>
          <w:spacing w:val="9"/>
          <w:sz w:val="21"/>
        </w:rPr>
        <w:t>{</w:t>
      </w:r>
      <w:proofErr w:type="spellStart"/>
      <w:r w:rsidR="007F373A">
        <w:rPr>
          <w:sz w:val="21"/>
        </w:rPr>
        <w:t>totalScopeTres</w:t>
      </w:r>
      <w:proofErr w:type="spellEnd"/>
      <w:r w:rsidR="00E0391D">
        <w:rPr>
          <w:sz w:val="21"/>
        </w:rPr>
        <w:t>}</w:t>
      </w:r>
      <w:r>
        <w:rPr>
          <w:spacing w:val="6"/>
          <w:sz w:val="21"/>
        </w:rPr>
        <w:t xml:space="preserve"> </w:t>
      </w:r>
      <w:r>
        <w:rPr>
          <w:sz w:val="21"/>
        </w:rPr>
        <w:t>tCO2e</w:t>
      </w:r>
      <w:r>
        <w:rPr>
          <w:spacing w:val="3"/>
          <w:sz w:val="21"/>
        </w:rPr>
        <w:t xml:space="preserve"> </w:t>
      </w:r>
      <w:r>
        <w:rPr>
          <w:spacing w:val="-2"/>
          <w:sz w:val="21"/>
        </w:rPr>
        <w:t>(</w:t>
      </w:r>
      <w:r w:rsidR="00E0391D">
        <w:rPr>
          <w:spacing w:val="-2"/>
          <w:sz w:val="21"/>
        </w:rPr>
        <w:t>{</w:t>
      </w:r>
      <w:proofErr w:type="spellStart"/>
      <w:r w:rsidR="007F373A">
        <w:rPr>
          <w:spacing w:val="-2"/>
          <w:sz w:val="21"/>
        </w:rPr>
        <w:t>porcentajeScopeTres</w:t>
      </w:r>
      <w:proofErr w:type="spellEnd"/>
      <w:r w:rsidR="00E0391D">
        <w:rPr>
          <w:spacing w:val="-2"/>
          <w:sz w:val="21"/>
        </w:rPr>
        <w:t>}</w:t>
      </w:r>
      <w:r>
        <w:rPr>
          <w:spacing w:val="-2"/>
          <w:sz w:val="21"/>
        </w:rPr>
        <w:t>%)</w:t>
      </w:r>
    </w:p>
    <w:p w14:paraId="2BC29BE5" w14:textId="77777777" w:rsidR="00F22C92" w:rsidRDefault="00F22C92">
      <w:pPr>
        <w:pStyle w:val="Textoindependiente"/>
        <w:spacing w:before="81"/>
      </w:pPr>
    </w:p>
    <w:p w14:paraId="63E35BFB" w14:textId="77777777" w:rsidR="00F22C92" w:rsidRDefault="00000000">
      <w:pPr>
        <w:pStyle w:val="Ttulo1"/>
        <w:jc w:val="both"/>
        <w:rPr>
          <w:rFonts w:ascii="Arial MT" w:hAnsi="Arial MT"/>
          <w:b w:val="0"/>
        </w:rPr>
      </w:pPr>
      <w:r>
        <w:t>Principales</w:t>
      </w:r>
      <w:r>
        <w:rPr>
          <w:spacing w:val="9"/>
        </w:rPr>
        <w:t xml:space="preserve"> </w:t>
      </w:r>
      <w:r>
        <w:t>fuentes</w:t>
      </w:r>
      <w:r>
        <w:rPr>
          <w:spacing w:val="9"/>
        </w:rPr>
        <w:t xml:space="preserve"> </w:t>
      </w:r>
      <w:r>
        <w:t>de</w:t>
      </w:r>
      <w:r>
        <w:rPr>
          <w:spacing w:val="9"/>
        </w:rPr>
        <w:t xml:space="preserve"> </w:t>
      </w:r>
      <w:r>
        <w:rPr>
          <w:spacing w:val="-2"/>
        </w:rPr>
        <w:t>emisión</w:t>
      </w:r>
      <w:r>
        <w:rPr>
          <w:rFonts w:ascii="Arial MT" w:hAnsi="Arial MT"/>
          <w:b w:val="0"/>
          <w:spacing w:val="-2"/>
        </w:rPr>
        <w:t>:</w:t>
      </w:r>
    </w:p>
    <w:p w14:paraId="244CAA71" w14:textId="77777777" w:rsidR="00F22C92" w:rsidRPr="004550B4" w:rsidRDefault="00F22C92">
      <w:pPr>
        <w:pStyle w:val="Textoindependiente"/>
        <w:spacing w:before="81"/>
        <w:rPr>
          <w:u w:val="single"/>
        </w:rPr>
      </w:pPr>
    </w:p>
    <w:p w14:paraId="2C336700" w14:textId="69241D76" w:rsidR="00F22C92" w:rsidRDefault="00D41276">
      <w:pPr>
        <w:pStyle w:val="Prrafodelista"/>
        <w:numPr>
          <w:ilvl w:val="0"/>
          <w:numId w:val="4"/>
        </w:numPr>
        <w:tabs>
          <w:tab w:val="left" w:pos="353"/>
        </w:tabs>
        <w:ind w:left="353" w:hanging="239"/>
        <w:rPr>
          <w:sz w:val="21"/>
        </w:rPr>
      </w:pPr>
      <w:r>
        <w:rPr>
          <w:sz w:val="21"/>
        </w:rPr>
        <w:t>{</w:t>
      </w:r>
      <w:proofErr w:type="spellStart"/>
      <w:r w:rsidR="004550B4">
        <w:rPr>
          <w:sz w:val="21"/>
        </w:rPr>
        <w:t>p</w:t>
      </w:r>
      <w:r>
        <w:rPr>
          <w:sz w:val="21"/>
        </w:rPr>
        <w:t>rincipalFuenteUno</w:t>
      </w:r>
      <w:proofErr w:type="spellEnd"/>
      <w:r>
        <w:rPr>
          <w:sz w:val="21"/>
        </w:rPr>
        <w:t>}:</w:t>
      </w:r>
      <w:r>
        <w:rPr>
          <w:spacing w:val="6"/>
          <w:sz w:val="21"/>
        </w:rPr>
        <w:t xml:space="preserve"> </w:t>
      </w:r>
      <w:r>
        <w:rPr>
          <w:sz w:val="21"/>
        </w:rPr>
        <w:t>{</w:t>
      </w:r>
      <w:proofErr w:type="spellStart"/>
      <w:r w:rsidR="004550B4">
        <w:rPr>
          <w:sz w:val="21"/>
        </w:rPr>
        <w:t>p</w:t>
      </w:r>
      <w:r>
        <w:rPr>
          <w:sz w:val="21"/>
        </w:rPr>
        <w:t>rincipalFuenteUnoTotal</w:t>
      </w:r>
      <w:proofErr w:type="spellEnd"/>
      <w:r>
        <w:rPr>
          <w:sz w:val="21"/>
        </w:rPr>
        <w:t>}</w:t>
      </w:r>
      <w:r>
        <w:rPr>
          <w:spacing w:val="11"/>
          <w:sz w:val="21"/>
        </w:rPr>
        <w:t xml:space="preserve"> </w:t>
      </w:r>
      <w:r>
        <w:rPr>
          <w:sz w:val="21"/>
        </w:rPr>
        <w:t>tCO2e</w:t>
      </w:r>
      <w:r>
        <w:rPr>
          <w:spacing w:val="6"/>
          <w:sz w:val="21"/>
        </w:rPr>
        <w:t xml:space="preserve"> </w:t>
      </w:r>
      <w:r>
        <w:rPr>
          <w:spacing w:val="-4"/>
          <w:sz w:val="21"/>
        </w:rPr>
        <w:t>(</w:t>
      </w:r>
      <w:r>
        <w:rPr>
          <w:sz w:val="21"/>
        </w:rPr>
        <w:t>{</w:t>
      </w:r>
      <w:proofErr w:type="spellStart"/>
      <w:r w:rsidR="004550B4">
        <w:rPr>
          <w:sz w:val="21"/>
        </w:rPr>
        <w:t>p</w:t>
      </w:r>
      <w:r>
        <w:rPr>
          <w:sz w:val="21"/>
        </w:rPr>
        <w:t>rincipalFuenteUnoPorcentaje</w:t>
      </w:r>
      <w:proofErr w:type="spellEnd"/>
      <w:r>
        <w:rPr>
          <w:sz w:val="21"/>
        </w:rPr>
        <w:t>}</w:t>
      </w:r>
      <w:r>
        <w:rPr>
          <w:spacing w:val="-4"/>
          <w:sz w:val="21"/>
        </w:rPr>
        <w:t>%)</w:t>
      </w:r>
    </w:p>
    <w:p w14:paraId="4B033C72" w14:textId="77777777" w:rsidR="00F22C92" w:rsidRDefault="00F22C92">
      <w:pPr>
        <w:pStyle w:val="Textoindependiente"/>
        <w:spacing w:before="78"/>
      </w:pPr>
    </w:p>
    <w:p w14:paraId="5632CC43" w14:textId="017F3DF7" w:rsidR="00F22C92" w:rsidRDefault="00D41276">
      <w:pPr>
        <w:pStyle w:val="Prrafodelista"/>
        <w:numPr>
          <w:ilvl w:val="0"/>
          <w:numId w:val="4"/>
        </w:numPr>
        <w:tabs>
          <w:tab w:val="left" w:pos="353"/>
        </w:tabs>
        <w:spacing w:before="1"/>
        <w:ind w:left="353" w:hanging="239"/>
        <w:rPr>
          <w:sz w:val="21"/>
        </w:rPr>
      </w:pPr>
      <w:r>
        <w:rPr>
          <w:sz w:val="21"/>
        </w:rPr>
        <w:t>{</w:t>
      </w:r>
      <w:proofErr w:type="spellStart"/>
      <w:r w:rsidR="004550B4">
        <w:rPr>
          <w:sz w:val="21"/>
        </w:rPr>
        <w:t>p</w:t>
      </w:r>
      <w:r>
        <w:rPr>
          <w:sz w:val="21"/>
        </w:rPr>
        <w:t>rincipalFuenteDos</w:t>
      </w:r>
      <w:proofErr w:type="spellEnd"/>
      <w:r>
        <w:rPr>
          <w:sz w:val="21"/>
        </w:rPr>
        <w:t>}:</w:t>
      </w:r>
      <w:r>
        <w:rPr>
          <w:spacing w:val="11"/>
          <w:sz w:val="21"/>
        </w:rPr>
        <w:t xml:space="preserve"> </w:t>
      </w:r>
      <w:r>
        <w:rPr>
          <w:sz w:val="21"/>
        </w:rPr>
        <w:t>{</w:t>
      </w:r>
      <w:proofErr w:type="spellStart"/>
      <w:r w:rsidR="004550B4">
        <w:rPr>
          <w:sz w:val="21"/>
        </w:rPr>
        <w:t>p</w:t>
      </w:r>
      <w:r>
        <w:rPr>
          <w:sz w:val="21"/>
        </w:rPr>
        <w:t>rincipalFuenteDosTotal</w:t>
      </w:r>
      <w:proofErr w:type="spellEnd"/>
      <w:r>
        <w:rPr>
          <w:sz w:val="21"/>
        </w:rPr>
        <w:t>}</w:t>
      </w:r>
      <w:r>
        <w:rPr>
          <w:spacing w:val="8"/>
          <w:sz w:val="21"/>
        </w:rPr>
        <w:t xml:space="preserve"> </w:t>
      </w:r>
      <w:r>
        <w:rPr>
          <w:sz w:val="21"/>
        </w:rPr>
        <w:t>tCO2e</w:t>
      </w:r>
      <w:r>
        <w:rPr>
          <w:spacing w:val="8"/>
          <w:sz w:val="21"/>
        </w:rPr>
        <w:t xml:space="preserve"> </w:t>
      </w:r>
      <w:r>
        <w:rPr>
          <w:spacing w:val="-4"/>
          <w:sz w:val="21"/>
        </w:rPr>
        <w:t>(</w:t>
      </w:r>
      <w:r>
        <w:rPr>
          <w:sz w:val="21"/>
        </w:rPr>
        <w:t>{</w:t>
      </w:r>
      <w:proofErr w:type="spellStart"/>
      <w:r w:rsidR="004550B4">
        <w:rPr>
          <w:sz w:val="21"/>
        </w:rPr>
        <w:t>p</w:t>
      </w:r>
      <w:r>
        <w:rPr>
          <w:sz w:val="21"/>
        </w:rPr>
        <w:t>rincipalFuenteDosPorcentaje</w:t>
      </w:r>
      <w:proofErr w:type="spellEnd"/>
      <w:r>
        <w:rPr>
          <w:sz w:val="21"/>
        </w:rPr>
        <w:t>}</w:t>
      </w:r>
      <w:r>
        <w:rPr>
          <w:spacing w:val="-4"/>
          <w:sz w:val="21"/>
        </w:rPr>
        <w:t>%)</w:t>
      </w:r>
    </w:p>
    <w:p w14:paraId="75D300ED" w14:textId="77777777" w:rsidR="00F22C92" w:rsidRDefault="00F22C92">
      <w:pPr>
        <w:pStyle w:val="Textoindependiente"/>
        <w:spacing w:before="83"/>
      </w:pPr>
    </w:p>
    <w:p w14:paraId="3AD77517" w14:textId="0978DABD" w:rsidR="00F22C92" w:rsidRDefault="00D41276">
      <w:pPr>
        <w:pStyle w:val="Prrafodelista"/>
        <w:numPr>
          <w:ilvl w:val="0"/>
          <w:numId w:val="4"/>
        </w:numPr>
        <w:tabs>
          <w:tab w:val="left" w:pos="353"/>
        </w:tabs>
        <w:ind w:left="353" w:hanging="239"/>
        <w:rPr>
          <w:sz w:val="21"/>
        </w:rPr>
      </w:pPr>
      <w:r>
        <w:rPr>
          <w:sz w:val="21"/>
        </w:rPr>
        <w:t>{</w:t>
      </w:r>
      <w:proofErr w:type="spellStart"/>
      <w:r w:rsidR="004550B4">
        <w:rPr>
          <w:sz w:val="21"/>
        </w:rPr>
        <w:t>p</w:t>
      </w:r>
      <w:r>
        <w:rPr>
          <w:sz w:val="21"/>
        </w:rPr>
        <w:t>rincipalFuenteTres</w:t>
      </w:r>
      <w:proofErr w:type="spellEnd"/>
      <w:r>
        <w:rPr>
          <w:sz w:val="21"/>
        </w:rPr>
        <w:t>}:</w:t>
      </w:r>
      <w:r>
        <w:rPr>
          <w:spacing w:val="11"/>
          <w:sz w:val="21"/>
        </w:rPr>
        <w:t xml:space="preserve"> </w:t>
      </w:r>
      <w:r>
        <w:rPr>
          <w:sz w:val="21"/>
        </w:rPr>
        <w:t>{</w:t>
      </w:r>
      <w:proofErr w:type="spellStart"/>
      <w:r w:rsidR="004550B4">
        <w:rPr>
          <w:sz w:val="21"/>
        </w:rPr>
        <w:t>p</w:t>
      </w:r>
      <w:r>
        <w:rPr>
          <w:sz w:val="21"/>
        </w:rPr>
        <w:t>rincipalFuenteTresTotal</w:t>
      </w:r>
      <w:proofErr w:type="spellEnd"/>
      <w:r>
        <w:rPr>
          <w:sz w:val="21"/>
        </w:rPr>
        <w:t>}</w:t>
      </w:r>
      <w:r>
        <w:rPr>
          <w:spacing w:val="11"/>
          <w:sz w:val="21"/>
        </w:rPr>
        <w:t xml:space="preserve"> </w:t>
      </w:r>
      <w:r>
        <w:rPr>
          <w:sz w:val="21"/>
        </w:rPr>
        <w:t>tCO2e</w:t>
      </w:r>
      <w:r>
        <w:rPr>
          <w:spacing w:val="6"/>
          <w:sz w:val="21"/>
        </w:rPr>
        <w:t xml:space="preserve"> </w:t>
      </w:r>
      <w:r>
        <w:rPr>
          <w:spacing w:val="-4"/>
          <w:sz w:val="21"/>
        </w:rPr>
        <w:t>(</w:t>
      </w:r>
      <w:r>
        <w:rPr>
          <w:sz w:val="21"/>
        </w:rPr>
        <w:t>{</w:t>
      </w:r>
      <w:proofErr w:type="spellStart"/>
      <w:r w:rsidR="004550B4">
        <w:rPr>
          <w:sz w:val="21"/>
        </w:rPr>
        <w:t>p</w:t>
      </w:r>
      <w:r>
        <w:rPr>
          <w:sz w:val="21"/>
        </w:rPr>
        <w:t>rincipalFuenteTresPorcentaje</w:t>
      </w:r>
      <w:proofErr w:type="spellEnd"/>
      <w:r>
        <w:rPr>
          <w:sz w:val="21"/>
        </w:rPr>
        <w:t>}</w:t>
      </w:r>
      <w:r>
        <w:rPr>
          <w:spacing w:val="-4"/>
          <w:sz w:val="21"/>
        </w:rPr>
        <w:t>%)</w:t>
      </w:r>
    </w:p>
    <w:p w14:paraId="76B3C9E5" w14:textId="77777777" w:rsidR="00F22C92" w:rsidRDefault="00F22C92">
      <w:pPr>
        <w:rPr>
          <w:sz w:val="21"/>
        </w:rPr>
        <w:sectPr w:rsidR="00F22C92">
          <w:headerReference w:type="default" r:id="rId10"/>
          <w:type w:val="continuous"/>
          <w:pgSz w:w="11910" w:h="16840"/>
          <w:pgMar w:top="1920" w:right="1620" w:bottom="280" w:left="1640" w:header="1484" w:footer="0" w:gutter="0"/>
          <w:pgNumType w:start="1"/>
          <w:cols w:space="720"/>
        </w:sectPr>
      </w:pPr>
    </w:p>
    <w:p w14:paraId="6A554E86" w14:textId="77777777" w:rsidR="00F22C92" w:rsidRDefault="00F22C92">
      <w:pPr>
        <w:pStyle w:val="Textoindependiente"/>
        <w:spacing w:before="3" w:after="1"/>
        <w:rPr>
          <w:sz w:val="20"/>
        </w:rPr>
      </w:pPr>
    </w:p>
    <w:p w14:paraId="65B26017" w14:textId="77777777" w:rsidR="00F22C92" w:rsidRDefault="00000000">
      <w:pPr>
        <w:pStyle w:val="Textoindependiente"/>
        <w:spacing w:line="195" w:lineRule="exact"/>
        <w:ind w:left="122"/>
        <w:rPr>
          <w:sz w:val="19"/>
        </w:rPr>
      </w:pPr>
      <w:r>
        <w:rPr>
          <w:noProof/>
          <w:position w:val="-3"/>
          <w:sz w:val="19"/>
        </w:rPr>
        <w:drawing>
          <wp:inline distT="0" distB="0" distL="0" distR="0" wp14:anchorId="2C893CE2" wp14:editId="27F1813F">
            <wp:extent cx="1890134" cy="12382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890134" cy="123825"/>
                    </a:xfrm>
                    <a:prstGeom prst="rect">
                      <a:avLst/>
                    </a:prstGeom>
                  </pic:spPr>
                </pic:pic>
              </a:graphicData>
            </a:graphic>
          </wp:inline>
        </w:drawing>
      </w:r>
    </w:p>
    <w:p w14:paraId="071D4466" w14:textId="77777777" w:rsidR="00F22C92" w:rsidRDefault="00F22C92">
      <w:pPr>
        <w:pStyle w:val="Textoindependiente"/>
        <w:spacing w:before="79"/>
      </w:pPr>
    </w:p>
    <w:p w14:paraId="08D5C211" w14:textId="77777777" w:rsidR="00F22C92" w:rsidRDefault="00000000">
      <w:pPr>
        <w:pStyle w:val="Ttulo1"/>
        <w:numPr>
          <w:ilvl w:val="1"/>
          <w:numId w:val="3"/>
        </w:numPr>
        <w:tabs>
          <w:tab w:val="left" w:pos="473"/>
        </w:tabs>
        <w:ind w:left="473" w:hanging="359"/>
      </w:pPr>
      <w:r>
        <w:t>Período</w:t>
      </w:r>
      <w:r>
        <w:rPr>
          <w:spacing w:val="6"/>
        </w:rPr>
        <w:t xml:space="preserve"> </w:t>
      </w:r>
      <w:r>
        <w:t>de</w:t>
      </w:r>
      <w:r>
        <w:rPr>
          <w:spacing w:val="4"/>
        </w:rPr>
        <w:t xml:space="preserve"> </w:t>
      </w:r>
      <w:r>
        <w:rPr>
          <w:spacing w:val="-2"/>
        </w:rPr>
        <w:t>Reporte</w:t>
      </w:r>
    </w:p>
    <w:p w14:paraId="0B82C4D2" w14:textId="77777777" w:rsidR="00F22C92" w:rsidRDefault="00F22C92">
      <w:pPr>
        <w:pStyle w:val="Textoindependiente"/>
        <w:spacing w:before="83"/>
        <w:rPr>
          <w:rFonts w:ascii="Arial"/>
          <w:b/>
        </w:rPr>
      </w:pPr>
    </w:p>
    <w:p w14:paraId="32C55A12" w14:textId="2ADD9869" w:rsidR="00F22C92" w:rsidRPr="004F1A16" w:rsidRDefault="00000000" w:rsidP="004F1A16">
      <w:pPr>
        <w:pStyle w:val="Textoindependiente"/>
        <w:spacing w:line="364" w:lineRule="auto"/>
        <w:ind w:left="114"/>
        <w:rPr>
          <w:lang w:val="es-419"/>
        </w:rPr>
      </w:pPr>
      <w:r>
        <w:t>El</w:t>
      </w:r>
      <w:r>
        <w:rPr>
          <w:spacing w:val="23"/>
        </w:rPr>
        <w:t xml:space="preserve"> </w:t>
      </w:r>
      <w:r>
        <w:t>inventario</w:t>
      </w:r>
      <w:r>
        <w:rPr>
          <w:spacing w:val="20"/>
        </w:rPr>
        <w:t xml:space="preserve"> </w:t>
      </w:r>
      <w:r>
        <w:t>cubre del</w:t>
      </w:r>
      <w:r>
        <w:rPr>
          <w:spacing w:val="21"/>
        </w:rPr>
        <w:t xml:space="preserve"> </w:t>
      </w:r>
      <w:r w:rsidR="004F1A16">
        <w:t>{</w:t>
      </w:r>
      <w:proofErr w:type="spellStart"/>
      <w:r w:rsidR="004F1A16" w:rsidRPr="004F1A16">
        <w:rPr>
          <w:lang w:val="es-419"/>
        </w:rPr>
        <w:t>fechaInicioString</w:t>
      </w:r>
      <w:proofErr w:type="spellEnd"/>
      <w:r w:rsidR="004F1A16">
        <w:t xml:space="preserve">} </w:t>
      </w:r>
      <w:r>
        <w:t>al</w:t>
      </w:r>
      <w:r>
        <w:rPr>
          <w:spacing w:val="23"/>
        </w:rPr>
        <w:t xml:space="preserve"> </w:t>
      </w:r>
      <w:r w:rsidR="004F1A16">
        <w:t>{</w:t>
      </w:r>
      <w:proofErr w:type="spellStart"/>
      <w:r w:rsidR="004F1A16" w:rsidRPr="004F1A16">
        <w:rPr>
          <w:lang w:val="es-419"/>
        </w:rPr>
        <w:t>fecha</w:t>
      </w:r>
      <w:r w:rsidR="004F1A16">
        <w:rPr>
          <w:lang w:val="es-419"/>
        </w:rPr>
        <w:t>Fin</w:t>
      </w:r>
      <w:r w:rsidR="004F1A16" w:rsidRPr="004F1A16">
        <w:rPr>
          <w:lang w:val="es-419"/>
        </w:rPr>
        <w:t>String</w:t>
      </w:r>
      <w:proofErr w:type="spellEnd"/>
      <w:r w:rsidR="004F1A16">
        <w:t>}</w:t>
      </w:r>
      <w:r>
        <w:t>,</w:t>
      </w:r>
      <w:r>
        <w:rPr>
          <w:spacing w:val="24"/>
        </w:rPr>
        <w:t xml:space="preserve"> </w:t>
      </w:r>
      <w:r>
        <w:t>coincidiendo</w:t>
      </w:r>
      <w:r>
        <w:rPr>
          <w:spacing w:val="22"/>
        </w:rPr>
        <w:t xml:space="preserve"> </w:t>
      </w:r>
      <w:r>
        <w:t>con</w:t>
      </w:r>
      <w:r>
        <w:rPr>
          <w:spacing w:val="20"/>
        </w:rPr>
        <w:t xml:space="preserve"> </w:t>
      </w:r>
      <w:r>
        <w:t>el</w:t>
      </w:r>
      <w:r>
        <w:rPr>
          <w:spacing w:val="21"/>
        </w:rPr>
        <w:t xml:space="preserve"> </w:t>
      </w:r>
      <w:r>
        <w:t xml:space="preserve">año fiscal de </w:t>
      </w:r>
      <w:proofErr w:type="spellStart"/>
      <w:r>
        <w:t>HuellaSmart</w:t>
      </w:r>
      <w:proofErr w:type="spellEnd"/>
      <w:r>
        <w:t>.</w:t>
      </w:r>
    </w:p>
    <w:p w14:paraId="581D3DB4" w14:textId="77777777" w:rsidR="00F22C92" w:rsidRDefault="00000000">
      <w:pPr>
        <w:pStyle w:val="Ttulo1"/>
        <w:numPr>
          <w:ilvl w:val="1"/>
          <w:numId w:val="3"/>
        </w:numPr>
        <w:tabs>
          <w:tab w:val="left" w:pos="473"/>
        </w:tabs>
        <w:spacing w:before="198"/>
        <w:ind w:left="473" w:hanging="359"/>
      </w:pPr>
      <w:r>
        <w:t>Límites</w:t>
      </w:r>
      <w:r>
        <w:rPr>
          <w:spacing w:val="9"/>
        </w:rPr>
        <w:t xml:space="preserve"> </w:t>
      </w:r>
      <w:r>
        <w:t>Organizacionales</w:t>
      </w:r>
      <w:r>
        <w:rPr>
          <w:spacing w:val="9"/>
        </w:rPr>
        <w:t xml:space="preserve"> </w:t>
      </w:r>
      <w:r>
        <w:t>y</w:t>
      </w:r>
      <w:r>
        <w:rPr>
          <w:spacing w:val="9"/>
        </w:rPr>
        <w:t xml:space="preserve"> </w:t>
      </w:r>
      <w:r>
        <w:rPr>
          <w:spacing w:val="-2"/>
        </w:rPr>
        <w:t>Operacionales</w:t>
      </w:r>
    </w:p>
    <w:p w14:paraId="74D50212" w14:textId="77777777" w:rsidR="00F22C92" w:rsidRDefault="00F22C92">
      <w:pPr>
        <w:pStyle w:val="Textoindependiente"/>
        <w:spacing w:before="80"/>
        <w:rPr>
          <w:rFonts w:ascii="Arial"/>
          <w:b/>
        </w:rPr>
      </w:pPr>
    </w:p>
    <w:p w14:paraId="2ABD6B05" w14:textId="77777777" w:rsidR="00F22C92" w:rsidRDefault="00000000">
      <w:pPr>
        <w:pStyle w:val="Textoindependiente"/>
        <w:spacing w:before="1" w:line="367" w:lineRule="auto"/>
        <w:ind w:left="114"/>
      </w:pPr>
      <w:r>
        <w:t>El</w:t>
      </w:r>
      <w:r>
        <w:rPr>
          <w:spacing w:val="40"/>
        </w:rPr>
        <w:t xml:space="preserve"> </w:t>
      </w:r>
      <w:r>
        <w:t>enfoque</w:t>
      </w:r>
      <w:r>
        <w:rPr>
          <w:spacing w:val="40"/>
        </w:rPr>
        <w:t xml:space="preserve"> </w:t>
      </w:r>
      <w:r>
        <w:t>sigue</w:t>
      </w:r>
      <w:r>
        <w:rPr>
          <w:spacing w:val="40"/>
        </w:rPr>
        <w:t xml:space="preserve"> </w:t>
      </w:r>
      <w:r>
        <w:t>el</w:t>
      </w:r>
      <w:r>
        <w:rPr>
          <w:spacing w:val="40"/>
        </w:rPr>
        <w:t xml:space="preserve"> </w:t>
      </w:r>
      <w:r>
        <w:t>Protocolo</w:t>
      </w:r>
      <w:r>
        <w:rPr>
          <w:spacing w:val="38"/>
        </w:rPr>
        <w:t xml:space="preserve"> </w:t>
      </w:r>
      <w:r>
        <w:t>GHG</w:t>
      </w:r>
      <w:r>
        <w:rPr>
          <w:spacing w:val="40"/>
        </w:rPr>
        <w:t xml:space="preserve"> </w:t>
      </w:r>
      <w:r>
        <w:t>y</w:t>
      </w:r>
      <w:r>
        <w:rPr>
          <w:spacing w:val="40"/>
        </w:rPr>
        <w:t xml:space="preserve"> </w:t>
      </w:r>
      <w:r>
        <w:t>la</w:t>
      </w:r>
      <w:r>
        <w:rPr>
          <w:spacing w:val="40"/>
        </w:rPr>
        <w:t xml:space="preserve"> </w:t>
      </w:r>
      <w:r>
        <w:t>ISO</w:t>
      </w:r>
      <w:r>
        <w:rPr>
          <w:spacing w:val="40"/>
        </w:rPr>
        <w:t xml:space="preserve"> </w:t>
      </w:r>
      <w:r>
        <w:t>14064,</w:t>
      </w:r>
      <w:r>
        <w:rPr>
          <w:spacing w:val="40"/>
        </w:rPr>
        <w:t xml:space="preserve"> </w:t>
      </w:r>
      <w:r>
        <w:t>aplicando</w:t>
      </w:r>
      <w:r>
        <w:rPr>
          <w:spacing w:val="40"/>
        </w:rPr>
        <w:t xml:space="preserve"> </w:t>
      </w:r>
      <w:r>
        <w:t>el</w:t>
      </w:r>
      <w:r>
        <w:rPr>
          <w:spacing w:val="39"/>
        </w:rPr>
        <w:t xml:space="preserve"> </w:t>
      </w:r>
      <w:r>
        <w:t>control</w:t>
      </w:r>
      <w:r>
        <w:rPr>
          <w:spacing w:val="40"/>
        </w:rPr>
        <w:t xml:space="preserve"> </w:t>
      </w:r>
      <w:r>
        <w:t xml:space="preserve">operacional. Incluye todas las instalaciones y operaciones bajo control de </w:t>
      </w:r>
      <w:proofErr w:type="spellStart"/>
      <w:r w:rsidRPr="00B3423F">
        <w:rPr>
          <w:u w:val="single"/>
        </w:rPr>
        <w:t>HuellaSmart</w:t>
      </w:r>
      <w:proofErr w:type="spellEnd"/>
      <w:r>
        <w:t>.</w:t>
      </w:r>
    </w:p>
    <w:p w14:paraId="3FBF69AC" w14:textId="77777777" w:rsidR="00F22C92" w:rsidRDefault="00000000">
      <w:pPr>
        <w:pStyle w:val="Textoindependiente"/>
        <w:spacing w:before="194"/>
        <w:ind w:left="114"/>
        <w:rPr>
          <w:spacing w:val="-2"/>
        </w:rPr>
      </w:pPr>
      <w:r>
        <w:t>Instalaciones</w:t>
      </w:r>
      <w:r>
        <w:rPr>
          <w:spacing w:val="14"/>
        </w:rPr>
        <w:t xml:space="preserve"> </w:t>
      </w:r>
      <w:r>
        <w:rPr>
          <w:spacing w:val="-2"/>
        </w:rPr>
        <w:t>consideradas:</w:t>
      </w:r>
    </w:p>
    <w:p w14:paraId="050206E3" w14:textId="01A7D312" w:rsidR="002C4D54" w:rsidRPr="002C3843" w:rsidRDefault="002C4D54" w:rsidP="002C4D54">
      <w:pPr>
        <w:pStyle w:val="Textoindependiente"/>
        <w:spacing w:before="194"/>
        <w:ind w:left="114"/>
        <w:rPr>
          <w:u w:val="single"/>
          <w:lang w:val="es-419"/>
        </w:rPr>
      </w:pPr>
      <w:r>
        <w:rPr>
          <w:lang w:val="es-419"/>
        </w:rPr>
        <w:t>{</w:t>
      </w:r>
      <w:proofErr w:type="spellStart"/>
      <w:r w:rsidRPr="002C4D54">
        <w:rPr>
          <w:lang w:val="es-419"/>
        </w:rPr>
        <w:t>establecimientosFormatted</w:t>
      </w:r>
      <w:proofErr w:type="spellEnd"/>
      <w:r>
        <w:rPr>
          <w:lang w:val="es-419"/>
        </w:rPr>
        <w:t>}</w:t>
      </w:r>
    </w:p>
    <w:p w14:paraId="1885C340" w14:textId="77777777" w:rsidR="00F22C92" w:rsidRPr="002C4D54" w:rsidRDefault="00F22C92">
      <w:pPr>
        <w:pStyle w:val="Textoindependiente"/>
        <w:spacing w:before="81"/>
        <w:rPr>
          <w:lang w:val="es-419"/>
        </w:rPr>
      </w:pPr>
    </w:p>
    <w:p w14:paraId="5EA031C2" w14:textId="77777777" w:rsidR="00F22C92" w:rsidRDefault="00000000">
      <w:pPr>
        <w:pStyle w:val="Textoindependiente"/>
        <w:spacing w:line="367" w:lineRule="auto"/>
        <w:ind w:left="114"/>
      </w:pPr>
      <w:r>
        <w:t>Exclusiones:</w:t>
      </w:r>
      <w:r>
        <w:rPr>
          <w:spacing w:val="77"/>
        </w:rPr>
        <w:t xml:space="preserve"> </w:t>
      </w:r>
      <w:r>
        <w:t>Sucursales</w:t>
      </w:r>
      <w:r>
        <w:rPr>
          <w:spacing w:val="72"/>
        </w:rPr>
        <w:t xml:space="preserve"> </w:t>
      </w:r>
      <w:r>
        <w:t>temporales</w:t>
      </w:r>
      <w:r>
        <w:rPr>
          <w:spacing w:val="76"/>
        </w:rPr>
        <w:t xml:space="preserve"> </w:t>
      </w:r>
      <w:r>
        <w:t>(&lt;3</w:t>
      </w:r>
      <w:r>
        <w:rPr>
          <w:spacing w:val="75"/>
        </w:rPr>
        <w:t xml:space="preserve"> </w:t>
      </w:r>
      <w:r>
        <w:t>meses</w:t>
      </w:r>
      <w:r>
        <w:rPr>
          <w:spacing w:val="72"/>
        </w:rPr>
        <w:t xml:space="preserve"> </w:t>
      </w:r>
      <w:r>
        <w:t>de</w:t>
      </w:r>
      <w:r>
        <w:rPr>
          <w:spacing w:val="73"/>
        </w:rPr>
        <w:t xml:space="preserve"> </w:t>
      </w:r>
      <w:r>
        <w:t>operación</w:t>
      </w:r>
      <w:r>
        <w:rPr>
          <w:spacing w:val="75"/>
        </w:rPr>
        <w:t xml:space="preserve"> </w:t>
      </w:r>
      <w:r>
        <w:t>y</w:t>
      </w:r>
      <w:r>
        <w:rPr>
          <w:spacing w:val="72"/>
        </w:rPr>
        <w:t xml:space="preserve"> </w:t>
      </w:r>
      <w:r>
        <w:t>&lt;1%</w:t>
      </w:r>
      <w:r>
        <w:rPr>
          <w:spacing w:val="74"/>
        </w:rPr>
        <w:t xml:space="preserve"> </w:t>
      </w:r>
      <w:r>
        <w:t>de</w:t>
      </w:r>
      <w:r>
        <w:rPr>
          <w:spacing w:val="75"/>
        </w:rPr>
        <w:t xml:space="preserve"> </w:t>
      </w:r>
      <w:r>
        <w:t xml:space="preserve">emisiones </w:t>
      </w:r>
      <w:r>
        <w:rPr>
          <w:spacing w:val="-2"/>
        </w:rPr>
        <w:t>totales).</w:t>
      </w:r>
    </w:p>
    <w:p w14:paraId="42A1D291" w14:textId="77777777" w:rsidR="00F22C92" w:rsidRDefault="00000000">
      <w:pPr>
        <w:pStyle w:val="Ttulo1"/>
        <w:numPr>
          <w:ilvl w:val="1"/>
          <w:numId w:val="3"/>
        </w:numPr>
        <w:tabs>
          <w:tab w:val="left" w:pos="473"/>
        </w:tabs>
        <w:spacing w:before="195"/>
        <w:ind w:left="473" w:hanging="359"/>
      </w:pPr>
      <w:r>
        <w:t>Clasificación</w:t>
      </w:r>
      <w:r>
        <w:rPr>
          <w:spacing w:val="9"/>
        </w:rPr>
        <w:t xml:space="preserve"> </w:t>
      </w:r>
      <w:r>
        <w:t>de</w:t>
      </w:r>
      <w:r>
        <w:rPr>
          <w:spacing w:val="6"/>
        </w:rPr>
        <w:t xml:space="preserve"> </w:t>
      </w:r>
      <w:r>
        <w:rPr>
          <w:spacing w:val="-2"/>
        </w:rPr>
        <w:t>Emisiones</w:t>
      </w:r>
    </w:p>
    <w:p w14:paraId="5517DE84" w14:textId="77777777" w:rsidR="00F22C92" w:rsidRDefault="00F22C92">
      <w:pPr>
        <w:pStyle w:val="Textoindependiente"/>
        <w:spacing w:before="81"/>
        <w:rPr>
          <w:rFonts w:ascii="Arial"/>
          <w:b/>
        </w:rPr>
      </w:pPr>
    </w:p>
    <w:p w14:paraId="0FC03FA1" w14:textId="77777777" w:rsidR="00F22C92" w:rsidRDefault="00000000">
      <w:pPr>
        <w:pStyle w:val="Textoindependiente"/>
        <w:ind w:left="114"/>
      </w:pPr>
      <w:r>
        <w:t>Las</w:t>
      </w:r>
      <w:r>
        <w:rPr>
          <w:spacing w:val="7"/>
        </w:rPr>
        <w:t xml:space="preserve"> </w:t>
      </w:r>
      <w:r>
        <w:t>emisiones</w:t>
      </w:r>
      <w:r>
        <w:rPr>
          <w:spacing w:val="9"/>
        </w:rPr>
        <w:t xml:space="preserve"> </w:t>
      </w:r>
      <w:r>
        <w:t>se</w:t>
      </w:r>
      <w:r>
        <w:rPr>
          <w:spacing w:val="8"/>
        </w:rPr>
        <w:t xml:space="preserve"> </w:t>
      </w:r>
      <w:r>
        <w:t>clasifican</w:t>
      </w:r>
      <w:r>
        <w:rPr>
          <w:spacing w:val="4"/>
        </w:rPr>
        <w:t xml:space="preserve"> </w:t>
      </w:r>
      <w:r>
        <w:t>conforme</w:t>
      </w:r>
      <w:r>
        <w:rPr>
          <w:spacing w:val="6"/>
        </w:rPr>
        <w:t xml:space="preserve"> </w:t>
      </w:r>
      <w:r>
        <w:t>al</w:t>
      </w:r>
      <w:r>
        <w:rPr>
          <w:spacing w:val="10"/>
        </w:rPr>
        <w:t xml:space="preserve"> </w:t>
      </w:r>
      <w:r>
        <w:t>Protocolo</w:t>
      </w:r>
      <w:r>
        <w:rPr>
          <w:spacing w:val="6"/>
        </w:rPr>
        <w:t xml:space="preserve"> </w:t>
      </w:r>
      <w:r>
        <w:t>GHG</w:t>
      </w:r>
      <w:r>
        <w:rPr>
          <w:spacing w:val="10"/>
        </w:rPr>
        <w:t xml:space="preserve"> </w:t>
      </w:r>
      <w:r>
        <w:t>y</w:t>
      </w:r>
      <w:r>
        <w:rPr>
          <w:spacing w:val="5"/>
        </w:rPr>
        <w:t xml:space="preserve"> </w:t>
      </w:r>
      <w:r>
        <w:t>la</w:t>
      </w:r>
      <w:r>
        <w:rPr>
          <w:spacing w:val="4"/>
        </w:rPr>
        <w:t xml:space="preserve"> </w:t>
      </w:r>
      <w:r>
        <w:t>ISO</w:t>
      </w:r>
      <w:r>
        <w:rPr>
          <w:spacing w:val="6"/>
        </w:rPr>
        <w:t xml:space="preserve"> </w:t>
      </w:r>
      <w:r>
        <w:t>14064</w:t>
      </w:r>
      <w:r>
        <w:rPr>
          <w:spacing w:val="8"/>
        </w:rPr>
        <w:t xml:space="preserve"> </w:t>
      </w:r>
      <w:r>
        <w:rPr>
          <w:spacing w:val="-5"/>
        </w:rPr>
        <w:t>en:</w:t>
      </w:r>
    </w:p>
    <w:p w14:paraId="5D55B683" w14:textId="77777777" w:rsidR="00F22C92" w:rsidRDefault="00F22C92">
      <w:pPr>
        <w:pStyle w:val="Textoindependiente"/>
        <w:spacing w:before="81"/>
      </w:pPr>
    </w:p>
    <w:p w14:paraId="3C47B42E" w14:textId="77777777" w:rsidR="00F22C92" w:rsidRDefault="00000000">
      <w:pPr>
        <w:pStyle w:val="Prrafodelista"/>
        <w:numPr>
          <w:ilvl w:val="2"/>
          <w:numId w:val="3"/>
        </w:numPr>
        <w:tabs>
          <w:tab w:val="left" w:pos="248"/>
        </w:tabs>
        <w:ind w:left="248" w:hanging="134"/>
        <w:rPr>
          <w:sz w:val="21"/>
        </w:rPr>
      </w:pPr>
      <w:proofErr w:type="spellStart"/>
      <w:r>
        <w:rPr>
          <w:sz w:val="21"/>
        </w:rPr>
        <w:t>Scope</w:t>
      </w:r>
      <w:proofErr w:type="spellEnd"/>
      <w:r>
        <w:rPr>
          <w:spacing w:val="8"/>
          <w:sz w:val="21"/>
        </w:rPr>
        <w:t xml:space="preserve"> </w:t>
      </w:r>
      <w:r>
        <w:rPr>
          <w:sz w:val="21"/>
        </w:rPr>
        <w:t>1</w:t>
      </w:r>
      <w:r>
        <w:rPr>
          <w:spacing w:val="7"/>
          <w:sz w:val="21"/>
        </w:rPr>
        <w:t xml:space="preserve"> </w:t>
      </w:r>
      <w:r>
        <w:rPr>
          <w:sz w:val="21"/>
        </w:rPr>
        <w:t>/</w:t>
      </w:r>
      <w:r>
        <w:rPr>
          <w:spacing w:val="4"/>
          <w:sz w:val="21"/>
        </w:rPr>
        <w:t xml:space="preserve"> </w:t>
      </w:r>
      <w:r>
        <w:rPr>
          <w:sz w:val="21"/>
        </w:rPr>
        <w:t>Categoría</w:t>
      </w:r>
      <w:r>
        <w:rPr>
          <w:spacing w:val="5"/>
          <w:sz w:val="21"/>
        </w:rPr>
        <w:t xml:space="preserve"> </w:t>
      </w:r>
      <w:r>
        <w:rPr>
          <w:sz w:val="21"/>
        </w:rPr>
        <w:t>1:</w:t>
      </w:r>
      <w:r>
        <w:rPr>
          <w:spacing w:val="6"/>
          <w:sz w:val="21"/>
        </w:rPr>
        <w:t xml:space="preserve"> </w:t>
      </w:r>
      <w:r>
        <w:rPr>
          <w:sz w:val="21"/>
        </w:rPr>
        <w:t>Emisiones</w:t>
      </w:r>
      <w:r>
        <w:rPr>
          <w:spacing w:val="8"/>
          <w:sz w:val="21"/>
        </w:rPr>
        <w:t xml:space="preserve"> </w:t>
      </w:r>
      <w:r>
        <w:rPr>
          <w:sz w:val="21"/>
        </w:rPr>
        <w:t>directas</w:t>
      </w:r>
      <w:r>
        <w:rPr>
          <w:spacing w:val="8"/>
          <w:sz w:val="21"/>
        </w:rPr>
        <w:t xml:space="preserve"> </w:t>
      </w:r>
      <w:r>
        <w:rPr>
          <w:sz w:val="21"/>
        </w:rPr>
        <w:t>de</w:t>
      </w:r>
      <w:r>
        <w:rPr>
          <w:spacing w:val="6"/>
          <w:sz w:val="21"/>
        </w:rPr>
        <w:t xml:space="preserve"> </w:t>
      </w:r>
      <w:r>
        <w:rPr>
          <w:sz w:val="21"/>
        </w:rPr>
        <w:t>fuentes</w:t>
      </w:r>
      <w:r>
        <w:rPr>
          <w:spacing w:val="8"/>
          <w:sz w:val="21"/>
        </w:rPr>
        <w:t xml:space="preserve"> </w:t>
      </w:r>
      <w:r>
        <w:rPr>
          <w:sz w:val="21"/>
        </w:rPr>
        <w:t>controladas</w:t>
      </w:r>
      <w:r>
        <w:rPr>
          <w:spacing w:val="8"/>
          <w:sz w:val="21"/>
        </w:rPr>
        <w:t xml:space="preserve"> </w:t>
      </w:r>
      <w:r>
        <w:rPr>
          <w:sz w:val="21"/>
        </w:rPr>
        <w:t>por</w:t>
      </w:r>
      <w:r>
        <w:rPr>
          <w:spacing w:val="5"/>
          <w:sz w:val="21"/>
        </w:rPr>
        <w:t xml:space="preserve"> </w:t>
      </w:r>
      <w:proofErr w:type="spellStart"/>
      <w:r>
        <w:rPr>
          <w:spacing w:val="-2"/>
          <w:sz w:val="21"/>
        </w:rPr>
        <w:t>HuellaSmart</w:t>
      </w:r>
      <w:proofErr w:type="spellEnd"/>
      <w:r>
        <w:rPr>
          <w:spacing w:val="-2"/>
          <w:sz w:val="21"/>
        </w:rPr>
        <w:t>.</w:t>
      </w:r>
    </w:p>
    <w:p w14:paraId="25D81477" w14:textId="77777777" w:rsidR="00F22C92" w:rsidRDefault="00F22C92">
      <w:pPr>
        <w:pStyle w:val="Textoindependiente"/>
        <w:spacing w:before="79"/>
      </w:pPr>
    </w:p>
    <w:p w14:paraId="6D95E535" w14:textId="77777777" w:rsidR="00F22C92" w:rsidRDefault="00000000">
      <w:pPr>
        <w:pStyle w:val="Prrafodelista"/>
        <w:numPr>
          <w:ilvl w:val="2"/>
          <w:numId w:val="3"/>
        </w:numPr>
        <w:tabs>
          <w:tab w:val="left" w:pos="287"/>
        </w:tabs>
        <w:spacing w:line="369" w:lineRule="auto"/>
        <w:ind w:left="114" w:right="121" w:firstLine="0"/>
        <w:rPr>
          <w:sz w:val="21"/>
        </w:rPr>
      </w:pPr>
      <w:proofErr w:type="spellStart"/>
      <w:r>
        <w:rPr>
          <w:sz w:val="21"/>
        </w:rPr>
        <w:t>Scope</w:t>
      </w:r>
      <w:proofErr w:type="spellEnd"/>
      <w:r>
        <w:rPr>
          <w:spacing w:val="40"/>
          <w:sz w:val="21"/>
        </w:rPr>
        <w:t xml:space="preserve"> </w:t>
      </w:r>
      <w:r>
        <w:rPr>
          <w:sz w:val="21"/>
        </w:rPr>
        <w:t>2</w:t>
      </w:r>
      <w:r>
        <w:rPr>
          <w:spacing w:val="40"/>
          <w:sz w:val="21"/>
        </w:rPr>
        <w:t xml:space="preserve"> </w:t>
      </w:r>
      <w:r>
        <w:rPr>
          <w:sz w:val="21"/>
        </w:rPr>
        <w:t>/</w:t>
      </w:r>
      <w:r>
        <w:rPr>
          <w:spacing w:val="40"/>
          <w:sz w:val="21"/>
        </w:rPr>
        <w:t xml:space="preserve"> </w:t>
      </w:r>
      <w:r>
        <w:rPr>
          <w:sz w:val="21"/>
        </w:rPr>
        <w:t>Categoría</w:t>
      </w:r>
      <w:r>
        <w:rPr>
          <w:spacing w:val="40"/>
          <w:sz w:val="21"/>
        </w:rPr>
        <w:t xml:space="preserve"> </w:t>
      </w:r>
      <w:r>
        <w:rPr>
          <w:sz w:val="21"/>
        </w:rPr>
        <w:t>2:</w:t>
      </w:r>
      <w:r>
        <w:rPr>
          <w:spacing w:val="40"/>
          <w:sz w:val="21"/>
        </w:rPr>
        <w:t xml:space="preserve"> </w:t>
      </w:r>
      <w:r>
        <w:rPr>
          <w:sz w:val="21"/>
        </w:rPr>
        <w:t>Emisiones</w:t>
      </w:r>
      <w:r>
        <w:rPr>
          <w:spacing w:val="40"/>
          <w:sz w:val="21"/>
        </w:rPr>
        <w:t xml:space="preserve"> </w:t>
      </w:r>
      <w:r>
        <w:rPr>
          <w:sz w:val="21"/>
        </w:rPr>
        <w:t>indirectas</w:t>
      </w:r>
      <w:r>
        <w:rPr>
          <w:spacing w:val="40"/>
          <w:sz w:val="21"/>
        </w:rPr>
        <w:t xml:space="preserve"> </w:t>
      </w:r>
      <w:r>
        <w:rPr>
          <w:sz w:val="21"/>
        </w:rPr>
        <w:t>por</w:t>
      </w:r>
      <w:r>
        <w:rPr>
          <w:spacing w:val="40"/>
          <w:sz w:val="21"/>
        </w:rPr>
        <w:t xml:space="preserve"> </w:t>
      </w:r>
      <w:r>
        <w:rPr>
          <w:sz w:val="21"/>
        </w:rPr>
        <w:t>energía</w:t>
      </w:r>
      <w:r>
        <w:rPr>
          <w:spacing w:val="40"/>
          <w:sz w:val="21"/>
        </w:rPr>
        <w:t xml:space="preserve"> </w:t>
      </w:r>
      <w:r>
        <w:rPr>
          <w:sz w:val="21"/>
        </w:rPr>
        <w:t>importada,</w:t>
      </w:r>
      <w:r>
        <w:rPr>
          <w:spacing w:val="40"/>
          <w:sz w:val="21"/>
        </w:rPr>
        <w:t xml:space="preserve"> </w:t>
      </w:r>
      <w:r>
        <w:rPr>
          <w:sz w:val="21"/>
        </w:rPr>
        <w:t xml:space="preserve">principalmente </w:t>
      </w:r>
      <w:r>
        <w:rPr>
          <w:spacing w:val="-2"/>
          <w:sz w:val="21"/>
        </w:rPr>
        <w:t>electricidad.</w:t>
      </w:r>
    </w:p>
    <w:p w14:paraId="2A870323" w14:textId="77777777" w:rsidR="00F22C92" w:rsidRDefault="00000000">
      <w:pPr>
        <w:pStyle w:val="Prrafodelista"/>
        <w:numPr>
          <w:ilvl w:val="2"/>
          <w:numId w:val="3"/>
        </w:numPr>
        <w:tabs>
          <w:tab w:val="left" w:pos="274"/>
        </w:tabs>
        <w:spacing w:before="192" w:line="364" w:lineRule="auto"/>
        <w:ind w:left="114" w:right="121" w:firstLine="0"/>
        <w:rPr>
          <w:sz w:val="21"/>
        </w:rPr>
      </w:pPr>
      <w:proofErr w:type="spellStart"/>
      <w:r>
        <w:rPr>
          <w:sz w:val="21"/>
        </w:rPr>
        <w:t>Scope</w:t>
      </w:r>
      <w:proofErr w:type="spellEnd"/>
      <w:r>
        <w:rPr>
          <w:spacing w:val="33"/>
          <w:sz w:val="21"/>
        </w:rPr>
        <w:t xml:space="preserve"> </w:t>
      </w:r>
      <w:r>
        <w:rPr>
          <w:sz w:val="21"/>
        </w:rPr>
        <w:t>3</w:t>
      </w:r>
      <w:r>
        <w:rPr>
          <w:spacing w:val="35"/>
          <w:sz w:val="21"/>
        </w:rPr>
        <w:t xml:space="preserve"> </w:t>
      </w:r>
      <w:r>
        <w:rPr>
          <w:sz w:val="21"/>
        </w:rPr>
        <w:t>/</w:t>
      </w:r>
      <w:r>
        <w:rPr>
          <w:spacing w:val="34"/>
          <w:sz w:val="21"/>
        </w:rPr>
        <w:t xml:space="preserve"> </w:t>
      </w:r>
      <w:r>
        <w:rPr>
          <w:sz w:val="21"/>
        </w:rPr>
        <w:t>Categorías</w:t>
      </w:r>
      <w:r>
        <w:rPr>
          <w:spacing w:val="32"/>
          <w:sz w:val="21"/>
        </w:rPr>
        <w:t xml:space="preserve"> </w:t>
      </w:r>
      <w:r>
        <w:rPr>
          <w:sz w:val="21"/>
        </w:rPr>
        <w:t>3</w:t>
      </w:r>
      <w:r>
        <w:rPr>
          <w:spacing w:val="37"/>
          <w:sz w:val="21"/>
        </w:rPr>
        <w:t xml:space="preserve"> </w:t>
      </w:r>
      <w:r>
        <w:rPr>
          <w:sz w:val="21"/>
        </w:rPr>
        <w:t>a</w:t>
      </w:r>
      <w:r>
        <w:rPr>
          <w:spacing w:val="33"/>
          <w:sz w:val="21"/>
        </w:rPr>
        <w:t xml:space="preserve"> </w:t>
      </w:r>
      <w:r>
        <w:rPr>
          <w:sz w:val="21"/>
        </w:rPr>
        <w:t>5:</w:t>
      </w:r>
      <w:r>
        <w:rPr>
          <w:spacing w:val="32"/>
          <w:sz w:val="21"/>
        </w:rPr>
        <w:t xml:space="preserve"> </w:t>
      </w:r>
      <w:r>
        <w:rPr>
          <w:sz w:val="21"/>
        </w:rPr>
        <w:t>Otras</w:t>
      </w:r>
      <w:r>
        <w:rPr>
          <w:spacing w:val="36"/>
          <w:sz w:val="21"/>
        </w:rPr>
        <w:t xml:space="preserve"> </w:t>
      </w:r>
      <w:r>
        <w:rPr>
          <w:sz w:val="21"/>
        </w:rPr>
        <w:t>emisiones</w:t>
      </w:r>
      <w:r>
        <w:rPr>
          <w:spacing w:val="36"/>
          <w:sz w:val="21"/>
        </w:rPr>
        <w:t xml:space="preserve"> </w:t>
      </w:r>
      <w:r>
        <w:rPr>
          <w:sz w:val="21"/>
        </w:rPr>
        <w:t>indirectas</w:t>
      </w:r>
      <w:r>
        <w:rPr>
          <w:spacing w:val="34"/>
          <w:sz w:val="21"/>
        </w:rPr>
        <w:t xml:space="preserve"> </w:t>
      </w:r>
      <w:r>
        <w:rPr>
          <w:sz w:val="21"/>
        </w:rPr>
        <w:t>relacionadas</w:t>
      </w:r>
      <w:r>
        <w:rPr>
          <w:spacing w:val="36"/>
          <w:sz w:val="21"/>
        </w:rPr>
        <w:t xml:space="preserve"> </w:t>
      </w:r>
      <w:r>
        <w:rPr>
          <w:sz w:val="21"/>
        </w:rPr>
        <w:t>con</w:t>
      </w:r>
      <w:r>
        <w:rPr>
          <w:spacing w:val="35"/>
          <w:sz w:val="21"/>
        </w:rPr>
        <w:t xml:space="preserve"> </w:t>
      </w:r>
      <w:r>
        <w:rPr>
          <w:sz w:val="21"/>
        </w:rPr>
        <w:t>transporte, bienes adquiridos y viajes de negocio.</w:t>
      </w:r>
    </w:p>
    <w:p w14:paraId="18902A50" w14:textId="77777777" w:rsidR="00F22C92" w:rsidRDefault="00000000">
      <w:pPr>
        <w:pStyle w:val="Ttulo1"/>
        <w:spacing w:before="199"/>
      </w:pPr>
      <w:r>
        <w:t>Exclusiones</w:t>
      </w:r>
      <w:r>
        <w:rPr>
          <w:spacing w:val="15"/>
        </w:rPr>
        <w:t xml:space="preserve"> </w:t>
      </w:r>
      <w:r>
        <w:rPr>
          <w:spacing w:val="-2"/>
        </w:rPr>
        <w:t>operacionales:</w:t>
      </w:r>
    </w:p>
    <w:p w14:paraId="6DB3F54F" w14:textId="77777777" w:rsidR="00F22C92" w:rsidRDefault="00F22C92">
      <w:pPr>
        <w:pStyle w:val="Textoindependiente"/>
        <w:spacing w:before="81"/>
        <w:rPr>
          <w:rFonts w:ascii="Arial"/>
          <w:b/>
        </w:rPr>
      </w:pPr>
    </w:p>
    <w:p w14:paraId="2BD6C505" w14:textId="77777777" w:rsidR="00F22C92" w:rsidRDefault="00000000">
      <w:pPr>
        <w:pStyle w:val="Prrafodelista"/>
        <w:numPr>
          <w:ilvl w:val="2"/>
          <w:numId w:val="3"/>
        </w:numPr>
        <w:tabs>
          <w:tab w:val="left" w:pos="248"/>
        </w:tabs>
        <w:spacing w:before="1"/>
        <w:ind w:left="248" w:hanging="134"/>
        <w:rPr>
          <w:sz w:val="21"/>
        </w:rPr>
      </w:pPr>
      <w:r>
        <w:rPr>
          <w:sz w:val="21"/>
        </w:rPr>
        <w:t>Transporte</w:t>
      </w:r>
      <w:r>
        <w:rPr>
          <w:spacing w:val="7"/>
          <w:sz w:val="21"/>
        </w:rPr>
        <w:t xml:space="preserve"> </w:t>
      </w:r>
      <w:r>
        <w:rPr>
          <w:sz w:val="21"/>
        </w:rPr>
        <w:t>de</w:t>
      </w:r>
      <w:r>
        <w:rPr>
          <w:spacing w:val="7"/>
          <w:sz w:val="21"/>
        </w:rPr>
        <w:t xml:space="preserve"> </w:t>
      </w:r>
      <w:r>
        <w:rPr>
          <w:sz w:val="21"/>
        </w:rPr>
        <w:t>empleados:</w:t>
      </w:r>
      <w:r>
        <w:rPr>
          <w:spacing w:val="9"/>
          <w:sz w:val="21"/>
        </w:rPr>
        <w:t xml:space="preserve"> </w:t>
      </w:r>
      <w:r>
        <w:rPr>
          <w:sz w:val="21"/>
        </w:rPr>
        <w:t>Más</w:t>
      </w:r>
      <w:r>
        <w:rPr>
          <w:spacing w:val="7"/>
          <w:sz w:val="21"/>
        </w:rPr>
        <w:t xml:space="preserve"> </w:t>
      </w:r>
      <w:r>
        <w:rPr>
          <w:sz w:val="21"/>
        </w:rPr>
        <w:t>del</w:t>
      </w:r>
      <w:r>
        <w:rPr>
          <w:spacing w:val="10"/>
          <w:sz w:val="21"/>
        </w:rPr>
        <w:t xml:space="preserve"> </w:t>
      </w:r>
      <w:r>
        <w:rPr>
          <w:sz w:val="21"/>
        </w:rPr>
        <w:t>90%</w:t>
      </w:r>
      <w:r>
        <w:rPr>
          <w:spacing w:val="6"/>
          <w:sz w:val="21"/>
        </w:rPr>
        <w:t xml:space="preserve"> </w:t>
      </w:r>
      <w:r>
        <w:rPr>
          <w:sz w:val="21"/>
        </w:rPr>
        <w:t>utiliza</w:t>
      </w:r>
      <w:r>
        <w:rPr>
          <w:spacing w:val="8"/>
          <w:sz w:val="21"/>
        </w:rPr>
        <w:t xml:space="preserve"> </w:t>
      </w:r>
      <w:r>
        <w:rPr>
          <w:sz w:val="21"/>
        </w:rPr>
        <w:t>transporte</w:t>
      </w:r>
      <w:r>
        <w:rPr>
          <w:spacing w:val="7"/>
          <w:sz w:val="21"/>
        </w:rPr>
        <w:t xml:space="preserve"> </w:t>
      </w:r>
      <w:r>
        <w:rPr>
          <w:spacing w:val="-2"/>
          <w:sz w:val="21"/>
        </w:rPr>
        <w:t>colectivo.</w:t>
      </w:r>
    </w:p>
    <w:p w14:paraId="69512B41" w14:textId="77777777" w:rsidR="00F22C92" w:rsidRDefault="00F22C92">
      <w:pPr>
        <w:pStyle w:val="Textoindependiente"/>
        <w:spacing w:before="78"/>
      </w:pPr>
    </w:p>
    <w:p w14:paraId="69F53FAB" w14:textId="77777777" w:rsidR="00F22C92" w:rsidRDefault="00000000">
      <w:pPr>
        <w:pStyle w:val="Prrafodelista"/>
        <w:numPr>
          <w:ilvl w:val="2"/>
          <w:numId w:val="3"/>
        </w:numPr>
        <w:tabs>
          <w:tab w:val="left" w:pos="248"/>
        </w:tabs>
        <w:ind w:left="248" w:hanging="134"/>
        <w:rPr>
          <w:sz w:val="21"/>
        </w:rPr>
      </w:pPr>
      <w:r>
        <w:rPr>
          <w:sz w:val="21"/>
        </w:rPr>
        <w:t>Activos</w:t>
      </w:r>
      <w:r>
        <w:rPr>
          <w:spacing w:val="8"/>
          <w:sz w:val="21"/>
        </w:rPr>
        <w:t xml:space="preserve"> </w:t>
      </w:r>
      <w:r>
        <w:rPr>
          <w:sz w:val="21"/>
        </w:rPr>
        <w:t>arrendados</w:t>
      </w:r>
      <w:r>
        <w:rPr>
          <w:spacing w:val="9"/>
          <w:sz w:val="21"/>
        </w:rPr>
        <w:t xml:space="preserve"> </w:t>
      </w:r>
      <w:r>
        <w:rPr>
          <w:sz w:val="21"/>
        </w:rPr>
        <w:t>menores:</w:t>
      </w:r>
      <w:r>
        <w:rPr>
          <w:spacing w:val="12"/>
          <w:sz w:val="21"/>
        </w:rPr>
        <w:t xml:space="preserve"> </w:t>
      </w:r>
      <w:r>
        <w:rPr>
          <w:sz w:val="21"/>
        </w:rPr>
        <w:t>Insignificancia</w:t>
      </w:r>
      <w:r>
        <w:rPr>
          <w:spacing w:val="8"/>
          <w:sz w:val="21"/>
        </w:rPr>
        <w:t xml:space="preserve"> </w:t>
      </w:r>
      <w:r>
        <w:rPr>
          <w:sz w:val="21"/>
        </w:rPr>
        <w:t>(&lt;1%</w:t>
      </w:r>
      <w:r>
        <w:rPr>
          <w:spacing w:val="12"/>
          <w:sz w:val="21"/>
        </w:rPr>
        <w:t xml:space="preserve"> </w:t>
      </w:r>
      <w:r>
        <w:rPr>
          <w:sz w:val="21"/>
        </w:rPr>
        <w:t>del</w:t>
      </w:r>
      <w:r>
        <w:rPr>
          <w:spacing w:val="9"/>
          <w:sz w:val="21"/>
        </w:rPr>
        <w:t xml:space="preserve"> </w:t>
      </w:r>
      <w:r>
        <w:rPr>
          <w:spacing w:val="-2"/>
          <w:sz w:val="21"/>
        </w:rPr>
        <w:t>total).</w:t>
      </w:r>
    </w:p>
    <w:p w14:paraId="009861E9" w14:textId="77777777" w:rsidR="00F22C92" w:rsidRDefault="00F22C92">
      <w:pPr>
        <w:rPr>
          <w:sz w:val="21"/>
        </w:rPr>
        <w:sectPr w:rsidR="00F22C92">
          <w:pgSz w:w="11910" w:h="16840"/>
          <w:pgMar w:top="1920" w:right="1620" w:bottom="280" w:left="1640" w:header="1484" w:footer="0" w:gutter="0"/>
          <w:cols w:space="720"/>
        </w:sectPr>
      </w:pPr>
    </w:p>
    <w:p w14:paraId="70F0D280" w14:textId="77777777" w:rsidR="00F22C92" w:rsidRPr="00FE7C15" w:rsidRDefault="00F22C92">
      <w:pPr>
        <w:pStyle w:val="Textoindependiente"/>
        <w:spacing w:before="10" w:after="1"/>
        <w:rPr>
          <w:sz w:val="20"/>
          <w:u w:val="single"/>
        </w:rPr>
      </w:pPr>
    </w:p>
    <w:p w14:paraId="61C874CE" w14:textId="77777777" w:rsidR="00F22C92" w:rsidRDefault="00000000">
      <w:pPr>
        <w:pStyle w:val="Textoindependiente"/>
        <w:spacing w:line="187" w:lineRule="exact"/>
        <w:ind w:left="122"/>
        <w:rPr>
          <w:sz w:val="18"/>
        </w:rPr>
      </w:pPr>
      <w:r>
        <w:rPr>
          <w:noProof/>
          <w:position w:val="-3"/>
          <w:sz w:val="18"/>
        </w:rPr>
        <w:drawing>
          <wp:inline distT="0" distB="0" distL="0" distR="0" wp14:anchorId="76F80AE0" wp14:editId="24C62E09">
            <wp:extent cx="1064679" cy="11906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1064679" cy="119062"/>
                    </a:xfrm>
                    <a:prstGeom prst="rect">
                      <a:avLst/>
                    </a:prstGeom>
                  </pic:spPr>
                </pic:pic>
              </a:graphicData>
            </a:graphic>
          </wp:inline>
        </w:drawing>
      </w:r>
    </w:p>
    <w:p w14:paraId="2F72E0A2" w14:textId="77777777" w:rsidR="005572D3" w:rsidRDefault="005572D3">
      <w:pPr>
        <w:pStyle w:val="Textoindependiente"/>
        <w:spacing w:line="187" w:lineRule="exact"/>
        <w:ind w:left="122"/>
        <w:rPr>
          <w:sz w:val="18"/>
        </w:rPr>
      </w:pPr>
    </w:p>
    <w:p w14:paraId="6235F566" w14:textId="77777777" w:rsidR="00F22C92" w:rsidRPr="00654E3C" w:rsidRDefault="00F22C92">
      <w:pPr>
        <w:pStyle w:val="Textoindependiente"/>
        <w:spacing w:before="87"/>
        <w:rPr>
          <w:sz w:val="20"/>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14"/>
        <w:gridCol w:w="996"/>
        <w:gridCol w:w="2021"/>
        <w:gridCol w:w="934"/>
      </w:tblGrid>
      <w:tr w:rsidR="00654E3C" w:rsidRPr="00420002" w14:paraId="7CD7D80A" w14:textId="77777777" w:rsidTr="00773644">
        <w:trPr>
          <w:trHeight w:val="565"/>
        </w:trPr>
        <w:tc>
          <w:tcPr>
            <w:tcW w:w="4114" w:type="dxa"/>
          </w:tcPr>
          <w:p w14:paraId="687FBA24" w14:textId="77777777" w:rsidR="00654E3C" w:rsidRDefault="00654E3C" w:rsidP="00773644">
            <w:pPr>
              <w:pStyle w:val="TableParagraph"/>
              <w:spacing w:before="4"/>
              <w:ind w:left="105"/>
              <w:rPr>
                <w:sz w:val="21"/>
              </w:rPr>
            </w:pPr>
            <w:r>
              <w:rPr>
                <w:sz w:val="21"/>
              </w:rPr>
              <w:t>Categoría</w:t>
            </w:r>
            <w:r>
              <w:rPr>
                <w:spacing w:val="8"/>
                <w:sz w:val="21"/>
              </w:rPr>
              <w:t xml:space="preserve"> </w:t>
            </w:r>
            <w:r>
              <w:rPr>
                <w:sz w:val="21"/>
              </w:rPr>
              <w:t>ISO</w:t>
            </w:r>
            <w:r>
              <w:rPr>
                <w:spacing w:val="9"/>
                <w:sz w:val="21"/>
              </w:rPr>
              <w:t xml:space="preserve"> </w:t>
            </w:r>
            <w:r>
              <w:rPr>
                <w:spacing w:val="-4"/>
                <w:sz w:val="21"/>
              </w:rPr>
              <w:t>14064</w:t>
            </w:r>
          </w:p>
        </w:tc>
        <w:tc>
          <w:tcPr>
            <w:tcW w:w="996" w:type="dxa"/>
          </w:tcPr>
          <w:p w14:paraId="0714E29B" w14:textId="77777777" w:rsidR="00654E3C" w:rsidRDefault="00654E3C" w:rsidP="00773644">
            <w:pPr>
              <w:pStyle w:val="TableParagraph"/>
              <w:spacing w:before="4"/>
              <w:ind w:left="102"/>
              <w:rPr>
                <w:sz w:val="21"/>
              </w:rPr>
            </w:pPr>
            <w:proofErr w:type="spellStart"/>
            <w:r>
              <w:rPr>
                <w:spacing w:val="-4"/>
                <w:sz w:val="21"/>
              </w:rPr>
              <w:t>Scope</w:t>
            </w:r>
            <w:proofErr w:type="spellEnd"/>
          </w:p>
        </w:tc>
        <w:tc>
          <w:tcPr>
            <w:tcW w:w="2021" w:type="dxa"/>
          </w:tcPr>
          <w:p w14:paraId="4745FA86" w14:textId="77777777" w:rsidR="00654E3C" w:rsidRDefault="00654E3C" w:rsidP="00773644">
            <w:pPr>
              <w:pStyle w:val="TableParagraph"/>
              <w:spacing w:before="4"/>
              <w:ind w:left="105"/>
              <w:rPr>
                <w:sz w:val="21"/>
              </w:rPr>
            </w:pPr>
            <w:r>
              <w:rPr>
                <w:sz w:val="21"/>
              </w:rPr>
              <w:t>Emisiones</w:t>
            </w:r>
            <w:r>
              <w:rPr>
                <w:spacing w:val="13"/>
                <w:sz w:val="21"/>
              </w:rPr>
              <w:t xml:space="preserve"> </w:t>
            </w:r>
            <w:r>
              <w:rPr>
                <w:spacing w:val="-2"/>
                <w:sz w:val="21"/>
              </w:rPr>
              <w:t>(tCO2e)</w:t>
            </w:r>
          </w:p>
        </w:tc>
        <w:tc>
          <w:tcPr>
            <w:tcW w:w="934" w:type="dxa"/>
          </w:tcPr>
          <w:p w14:paraId="62A8B295" w14:textId="77777777" w:rsidR="00654E3C" w:rsidRDefault="00654E3C" w:rsidP="00773644">
            <w:pPr>
              <w:pStyle w:val="TableParagraph"/>
              <w:spacing w:before="4"/>
              <w:ind w:left="104"/>
              <w:rPr>
                <w:sz w:val="21"/>
              </w:rPr>
            </w:pPr>
            <w:r>
              <w:rPr>
                <w:sz w:val="21"/>
              </w:rPr>
              <w:t>%</w:t>
            </w:r>
            <w:r>
              <w:rPr>
                <w:spacing w:val="5"/>
                <w:sz w:val="21"/>
              </w:rPr>
              <w:t xml:space="preserve"> </w:t>
            </w:r>
            <w:r>
              <w:rPr>
                <w:spacing w:val="-2"/>
                <w:sz w:val="21"/>
              </w:rPr>
              <w:t>Total</w:t>
            </w:r>
          </w:p>
        </w:tc>
      </w:tr>
      <w:tr w:rsidR="00654E3C" w14:paraId="70520298" w14:textId="77777777" w:rsidTr="00773644">
        <w:trPr>
          <w:trHeight w:val="561"/>
        </w:trPr>
        <w:tc>
          <w:tcPr>
            <w:tcW w:w="4114" w:type="dxa"/>
          </w:tcPr>
          <w:p w14:paraId="7F87F6A2" w14:textId="36A4B6FF" w:rsidR="00654E3C" w:rsidRDefault="00654E3C" w:rsidP="00773644">
            <w:pPr>
              <w:pStyle w:val="TableParagraph"/>
              <w:spacing w:before="2"/>
              <w:ind w:left="105"/>
              <w:rPr>
                <w:sz w:val="21"/>
              </w:rPr>
            </w:pPr>
            <w:r w:rsidRPr="00654E3C">
              <w:rPr>
                <w:sz w:val="21"/>
              </w:rPr>
              <w:t>{#</w:t>
            </w:r>
            <w:proofErr w:type="gramStart"/>
            <w:r w:rsidRPr="00654E3C">
              <w:rPr>
                <w:sz w:val="21"/>
              </w:rPr>
              <w:t>tabla}{</w:t>
            </w:r>
            <w:proofErr w:type="gramEnd"/>
            <w:r w:rsidRPr="00654E3C">
              <w:rPr>
                <w:sz w:val="21"/>
              </w:rPr>
              <w:t>key}</w:t>
            </w:r>
          </w:p>
        </w:tc>
        <w:tc>
          <w:tcPr>
            <w:tcW w:w="996" w:type="dxa"/>
          </w:tcPr>
          <w:p w14:paraId="1E0DA090" w14:textId="433D5BBC" w:rsidR="00654E3C" w:rsidRDefault="00654E3C" w:rsidP="00773644">
            <w:pPr>
              <w:pStyle w:val="TableParagraph"/>
              <w:spacing w:before="2"/>
              <w:ind w:left="102"/>
              <w:rPr>
                <w:sz w:val="21"/>
              </w:rPr>
            </w:pPr>
            <w:r w:rsidRPr="00654E3C">
              <w:rPr>
                <w:sz w:val="21"/>
              </w:rPr>
              <w:t>{alcance}</w:t>
            </w:r>
          </w:p>
        </w:tc>
        <w:tc>
          <w:tcPr>
            <w:tcW w:w="2021" w:type="dxa"/>
          </w:tcPr>
          <w:p w14:paraId="0BD56399" w14:textId="092640B8" w:rsidR="00654E3C" w:rsidRDefault="00654E3C" w:rsidP="00773644">
            <w:pPr>
              <w:pStyle w:val="TableParagraph"/>
              <w:spacing w:before="2"/>
              <w:ind w:left="104"/>
              <w:rPr>
                <w:sz w:val="21"/>
              </w:rPr>
            </w:pPr>
            <w:r w:rsidRPr="00654E3C">
              <w:rPr>
                <w:spacing w:val="-5"/>
                <w:sz w:val="21"/>
              </w:rPr>
              <w:t>{</w:t>
            </w:r>
            <w:proofErr w:type="spellStart"/>
            <w:r w:rsidRPr="00654E3C">
              <w:rPr>
                <w:spacing w:val="-5"/>
                <w:sz w:val="21"/>
              </w:rPr>
              <w:t>value</w:t>
            </w:r>
            <w:proofErr w:type="spellEnd"/>
            <w:r w:rsidRPr="00654E3C">
              <w:rPr>
                <w:spacing w:val="-5"/>
                <w:sz w:val="21"/>
              </w:rPr>
              <w:t>}</w:t>
            </w:r>
          </w:p>
        </w:tc>
        <w:tc>
          <w:tcPr>
            <w:tcW w:w="934" w:type="dxa"/>
          </w:tcPr>
          <w:p w14:paraId="145A894D" w14:textId="01A0AE11" w:rsidR="00654E3C" w:rsidRDefault="00654E3C" w:rsidP="00773644">
            <w:pPr>
              <w:pStyle w:val="TableParagraph"/>
              <w:spacing w:before="2"/>
              <w:ind w:left="104"/>
              <w:rPr>
                <w:sz w:val="21"/>
              </w:rPr>
            </w:pPr>
            <w:r w:rsidRPr="00654E3C">
              <w:rPr>
                <w:spacing w:val="-5"/>
                <w:sz w:val="21"/>
              </w:rPr>
              <w:t>{porcentaje}</w:t>
            </w:r>
            <w:r w:rsidR="00420002" w:rsidRPr="00654E3C">
              <w:rPr>
                <w:sz w:val="21"/>
              </w:rPr>
              <w:t>{/tabla}</w:t>
            </w:r>
          </w:p>
        </w:tc>
      </w:tr>
    </w:tbl>
    <w:p w14:paraId="39DB2907" w14:textId="77777777" w:rsidR="00F22C92" w:rsidRDefault="00000000">
      <w:pPr>
        <w:pStyle w:val="Ttulo1"/>
        <w:spacing w:before="7" w:line="561" w:lineRule="auto"/>
        <w:ind w:right="5545"/>
      </w:pPr>
      <w:r>
        <w:t>Total: 1.250 tCO2e Indicadores de Intensidad</w:t>
      </w:r>
    </w:p>
    <w:p w14:paraId="27C1C2B1" w14:textId="77777777" w:rsidR="00F22C92" w:rsidRDefault="00000000">
      <w:pPr>
        <w:pStyle w:val="Prrafodelista"/>
        <w:numPr>
          <w:ilvl w:val="2"/>
          <w:numId w:val="3"/>
        </w:numPr>
        <w:tabs>
          <w:tab w:val="left" w:pos="248"/>
        </w:tabs>
        <w:spacing w:line="239" w:lineRule="exact"/>
        <w:ind w:left="248" w:hanging="134"/>
        <w:rPr>
          <w:sz w:val="21"/>
        </w:rPr>
      </w:pPr>
      <w:r>
        <w:rPr>
          <w:sz w:val="21"/>
        </w:rPr>
        <w:t>Emisiones</w:t>
      </w:r>
      <w:r>
        <w:rPr>
          <w:spacing w:val="9"/>
          <w:sz w:val="21"/>
        </w:rPr>
        <w:t xml:space="preserve"> </w:t>
      </w:r>
      <w:r>
        <w:rPr>
          <w:sz w:val="21"/>
        </w:rPr>
        <w:t>por</w:t>
      </w:r>
      <w:r>
        <w:rPr>
          <w:spacing w:val="10"/>
          <w:sz w:val="21"/>
        </w:rPr>
        <w:t xml:space="preserve"> </w:t>
      </w:r>
      <w:r>
        <w:rPr>
          <w:sz w:val="21"/>
        </w:rPr>
        <w:t>empleado:</w:t>
      </w:r>
      <w:r>
        <w:rPr>
          <w:spacing w:val="11"/>
          <w:sz w:val="21"/>
        </w:rPr>
        <w:t xml:space="preserve"> </w:t>
      </w:r>
      <w:r>
        <w:rPr>
          <w:sz w:val="21"/>
        </w:rPr>
        <w:t>0,52</w:t>
      </w:r>
      <w:r>
        <w:rPr>
          <w:spacing w:val="4"/>
          <w:sz w:val="21"/>
        </w:rPr>
        <w:t xml:space="preserve"> </w:t>
      </w:r>
      <w:r>
        <w:rPr>
          <w:spacing w:val="-2"/>
          <w:sz w:val="21"/>
        </w:rPr>
        <w:t>tCO2e/empleado.</w:t>
      </w:r>
    </w:p>
    <w:p w14:paraId="4F56CF46" w14:textId="77777777" w:rsidR="00F22C92" w:rsidRDefault="00F22C92">
      <w:pPr>
        <w:pStyle w:val="Textoindependiente"/>
        <w:spacing w:before="78"/>
      </w:pPr>
    </w:p>
    <w:p w14:paraId="505A9B80" w14:textId="77777777" w:rsidR="00F22C92" w:rsidRDefault="00000000">
      <w:pPr>
        <w:pStyle w:val="Prrafodelista"/>
        <w:numPr>
          <w:ilvl w:val="2"/>
          <w:numId w:val="3"/>
        </w:numPr>
        <w:tabs>
          <w:tab w:val="left" w:pos="248"/>
        </w:tabs>
        <w:ind w:left="248" w:hanging="134"/>
        <w:rPr>
          <w:sz w:val="21"/>
        </w:rPr>
      </w:pPr>
      <w:r>
        <w:rPr>
          <w:sz w:val="21"/>
        </w:rPr>
        <w:t>Emisiones</w:t>
      </w:r>
      <w:r>
        <w:rPr>
          <w:spacing w:val="9"/>
          <w:sz w:val="21"/>
        </w:rPr>
        <w:t xml:space="preserve"> </w:t>
      </w:r>
      <w:r>
        <w:rPr>
          <w:sz w:val="21"/>
        </w:rPr>
        <w:t>por</w:t>
      </w:r>
      <w:r>
        <w:rPr>
          <w:spacing w:val="10"/>
          <w:sz w:val="21"/>
        </w:rPr>
        <w:t xml:space="preserve"> </w:t>
      </w:r>
      <w:r>
        <w:rPr>
          <w:sz w:val="21"/>
        </w:rPr>
        <w:t>unidad</w:t>
      </w:r>
      <w:r>
        <w:rPr>
          <w:spacing w:val="8"/>
          <w:sz w:val="21"/>
        </w:rPr>
        <w:t xml:space="preserve"> </w:t>
      </w:r>
      <w:r>
        <w:rPr>
          <w:sz w:val="21"/>
        </w:rPr>
        <w:t>de</w:t>
      </w:r>
      <w:r>
        <w:rPr>
          <w:spacing w:val="7"/>
          <w:sz w:val="21"/>
        </w:rPr>
        <w:t xml:space="preserve"> </w:t>
      </w:r>
      <w:r>
        <w:rPr>
          <w:sz w:val="21"/>
        </w:rPr>
        <w:t>producción:</w:t>
      </w:r>
      <w:r>
        <w:rPr>
          <w:spacing w:val="8"/>
          <w:sz w:val="21"/>
        </w:rPr>
        <w:t xml:space="preserve"> </w:t>
      </w:r>
      <w:r>
        <w:rPr>
          <w:sz w:val="21"/>
        </w:rPr>
        <w:t>0,38</w:t>
      </w:r>
      <w:r>
        <w:rPr>
          <w:spacing w:val="4"/>
          <w:sz w:val="21"/>
        </w:rPr>
        <w:t xml:space="preserve"> </w:t>
      </w:r>
      <w:r>
        <w:rPr>
          <w:spacing w:val="-2"/>
          <w:sz w:val="21"/>
        </w:rPr>
        <w:t>tCO2e/unidad.</w:t>
      </w:r>
    </w:p>
    <w:p w14:paraId="3F0C6CFE" w14:textId="77777777" w:rsidR="00F22C92" w:rsidRDefault="00F22C92">
      <w:pPr>
        <w:pStyle w:val="Textoindependiente"/>
        <w:rPr>
          <w:sz w:val="20"/>
        </w:rPr>
      </w:pPr>
    </w:p>
    <w:p w14:paraId="5ABE30E7" w14:textId="77777777" w:rsidR="00F22C92" w:rsidRDefault="00000000">
      <w:pPr>
        <w:pStyle w:val="Textoindependiente"/>
        <w:spacing w:before="13"/>
        <w:rPr>
          <w:sz w:val="20"/>
        </w:rPr>
      </w:pPr>
      <w:r>
        <w:rPr>
          <w:noProof/>
        </w:rPr>
        <w:drawing>
          <wp:anchor distT="0" distB="0" distL="0" distR="0" simplePos="0" relativeHeight="487588864" behindDoc="1" locked="0" layoutInCell="1" allowOverlap="1" wp14:anchorId="61E0D015" wp14:editId="089B940B">
            <wp:simplePos x="0" y="0"/>
            <wp:positionH relativeFrom="page">
              <wp:posOffset>1116048</wp:posOffset>
            </wp:positionH>
            <wp:positionV relativeFrom="paragraph">
              <wp:posOffset>170021</wp:posOffset>
            </wp:positionV>
            <wp:extent cx="1247097" cy="12134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1247097" cy="121348"/>
                    </a:xfrm>
                    <a:prstGeom prst="rect">
                      <a:avLst/>
                    </a:prstGeom>
                  </pic:spPr>
                </pic:pic>
              </a:graphicData>
            </a:graphic>
          </wp:anchor>
        </w:drawing>
      </w:r>
    </w:p>
    <w:p w14:paraId="4D66E595" w14:textId="77777777" w:rsidR="00F22C92" w:rsidRDefault="00000000">
      <w:pPr>
        <w:pStyle w:val="Textoindependiente"/>
        <w:spacing w:before="213" w:line="367" w:lineRule="auto"/>
        <w:ind w:left="114" w:right="25"/>
      </w:pPr>
      <w:r>
        <w:t xml:space="preserve">Las emisiones totales de </w:t>
      </w:r>
      <w:proofErr w:type="spellStart"/>
      <w:r>
        <w:t>HuellaSmart</w:t>
      </w:r>
      <w:proofErr w:type="spellEnd"/>
      <w:r>
        <w:t xml:space="preserve"> ascienden a 1.250 tCO2e. Las principales fuentes son</w:t>
      </w:r>
      <w:r>
        <w:rPr>
          <w:spacing w:val="27"/>
        </w:rPr>
        <w:t xml:space="preserve"> </w:t>
      </w:r>
      <w:r>
        <w:t>la</w:t>
      </w:r>
      <w:r>
        <w:rPr>
          <w:spacing w:val="27"/>
        </w:rPr>
        <w:t xml:space="preserve"> </w:t>
      </w:r>
      <w:r>
        <w:t>combustión</w:t>
      </w:r>
      <w:r>
        <w:rPr>
          <w:spacing w:val="24"/>
        </w:rPr>
        <w:t xml:space="preserve"> </w:t>
      </w:r>
      <w:r>
        <w:t>móvil</w:t>
      </w:r>
      <w:r>
        <w:rPr>
          <w:spacing w:val="22"/>
        </w:rPr>
        <w:t xml:space="preserve"> </w:t>
      </w:r>
      <w:r>
        <w:t>y</w:t>
      </w:r>
      <w:r>
        <w:rPr>
          <w:spacing w:val="25"/>
        </w:rPr>
        <w:t xml:space="preserve"> </w:t>
      </w:r>
      <w:r>
        <w:t>la</w:t>
      </w:r>
      <w:r>
        <w:rPr>
          <w:spacing w:val="21"/>
        </w:rPr>
        <w:t xml:space="preserve"> </w:t>
      </w:r>
      <w:r>
        <w:t>electricidad</w:t>
      </w:r>
      <w:r>
        <w:rPr>
          <w:spacing w:val="27"/>
        </w:rPr>
        <w:t xml:space="preserve"> </w:t>
      </w:r>
      <w:r>
        <w:t>importada.</w:t>
      </w:r>
      <w:r>
        <w:rPr>
          <w:spacing w:val="27"/>
        </w:rPr>
        <w:t xml:space="preserve"> </w:t>
      </w:r>
      <w:r>
        <w:t>Se</w:t>
      </w:r>
      <w:r>
        <w:rPr>
          <w:spacing w:val="24"/>
        </w:rPr>
        <w:t xml:space="preserve"> </w:t>
      </w:r>
      <w:r>
        <w:t>recomienda</w:t>
      </w:r>
      <w:r>
        <w:rPr>
          <w:spacing w:val="27"/>
        </w:rPr>
        <w:t xml:space="preserve"> </w:t>
      </w:r>
      <w:r>
        <w:t>la</w:t>
      </w:r>
      <w:r>
        <w:rPr>
          <w:spacing w:val="27"/>
        </w:rPr>
        <w:t xml:space="preserve"> </w:t>
      </w:r>
      <w:r>
        <w:t xml:space="preserve">implementación de energías renovables y la adopción de una flota más eficiente para mitigar estas </w:t>
      </w:r>
      <w:r>
        <w:rPr>
          <w:spacing w:val="-2"/>
        </w:rPr>
        <w:t>emisiones.</w:t>
      </w:r>
    </w:p>
    <w:p w14:paraId="7F8272E5" w14:textId="77777777" w:rsidR="00F22C92" w:rsidRDefault="00000000">
      <w:pPr>
        <w:pStyle w:val="Textoindependiente"/>
        <w:spacing w:before="111"/>
        <w:rPr>
          <w:sz w:val="20"/>
        </w:rPr>
      </w:pPr>
      <w:r>
        <w:rPr>
          <w:noProof/>
        </w:rPr>
        <mc:AlternateContent>
          <mc:Choice Requires="wps">
            <w:drawing>
              <wp:anchor distT="0" distB="0" distL="0" distR="0" simplePos="0" relativeHeight="487589376" behindDoc="1" locked="0" layoutInCell="1" allowOverlap="1" wp14:anchorId="538B1860" wp14:editId="1A33056D">
                <wp:simplePos x="0" y="0"/>
                <wp:positionH relativeFrom="page">
                  <wp:posOffset>1115407</wp:posOffset>
                </wp:positionH>
                <wp:positionV relativeFrom="paragraph">
                  <wp:posOffset>231964</wp:posOffset>
                </wp:positionV>
                <wp:extent cx="556895" cy="120014"/>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895" cy="120014"/>
                        </a:xfrm>
                        <a:custGeom>
                          <a:avLst/>
                          <a:gdLst/>
                          <a:ahLst/>
                          <a:cxnLst/>
                          <a:rect l="l" t="t" r="r" b="b"/>
                          <a:pathLst>
                            <a:path w="556895" h="120014">
                              <a:moveTo>
                                <a:pt x="18421" y="119504"/>
                              </a:moveTo>
                              <a:lnTo>
                                <a:pt x="4965" y="119504"/>
                              </a:lnTo>
                              <a:lnTo>
                                <a:pt x="0" y="115019"/>
                              </a:lnTo>
                              <a:lnTo>
                                <a:pt x="0" y="105087"/>
                              </a:lnTo>
                              <a:lnTo>
                                <a:pt x="1601" y="100441"/>
                              </a:lnTo>
                              <a:lnTo>
                                <a:pt x="38766" y="2082"/>
                              </a:lnTo>
                              <a:lnTo>
                                <a:pt x="42931" y="0"/>
                              </a:lnTo>
                              <a:lnTo>
                                <a:pt x="61513" y="0"/>
                              </a:lnTo>
                              <a:lnTo>
                                <a:pt x="66799" y="1441"/>
                              </a:lnTo>
                              <a:lnTo>
                                <a:pt x="69682" y="9611"/>
                              </a:lnTo>
                              <a:lnTo>
                                <a:pt x="76475" y="28514"/>
                              </a:lnTo>
                              <a:lnTo>
                                <a:pt x="52061" y="28514"/>
                              </a:lnTo>
                              <a:lnTo>
                                <a:pt x="36523" y="74810"/>
                              </a:lnTo>
                              <a:lnTo>
                                <a:pt x="93111" y="74810"/>
                              </a:lnTo>
                              <a:lnTo>
                                <a:pt x="99673" y="93072"/>
                              </a:lnTo>
                              <a:lnTo>
                                <a:pt x="30756" y="93072"/>
                              </a:lnTo>
                              <a:lnTo>
                                <a:pt x="23868" y="112295"/>
                              </a:lnTo>
                              <a:lnTo>
                                <a:pt x="22106" y="117422"/>
                              </a:lnTo>
                              <a:lnTo>
                                <a:pt x="18421" y="119504"/>
                              </a:lnTo>
                              <a:close/>
                            </a:path>
                            <a:path w="556895" h="120014">
                              <a:moveTo>
                                <a:pt x="93111" y="74810"/>
                              </a:moveTo>
                              <a:lnTo>
                                <a:pt x="67280" y="74810"/>
                              </a:lnTo>
                              <a:lnTo>
                                <a:pt x="52382" y="28514"/>
                              </a:lnTo>
                              <a:lnTo>
                                <a:pt x="76475" y="28514"/>
                              </a:lnTo>
                              <a:lnTo>
                                <a:pt x="93111" y="74810"/>
                              </a:lnTo>
                              <a:close/>
                            </a:path>
                            <a:path w="556895" h="120014">
                              <a:moveTo>
                                <a:pt x="98357" y="119504"/>
                              </a:moveTo>
                              <a:lnTo>
                                <a:pt x="85862" y="119504"/>
                              </a:lnTo>
                              <a:lnTo>
                                <a:pt x="81697" y="117422"/>
                              </a:lnTo>
                              <a:lnTo>
                                <a:pt x="79774" y="112295"/>
                              </a:lnTo>
                              <a:lnTo>
                                <a:pt x="73046" y="93072"/>
                              </a:lnTo>
                              <a:lnTo>
                                <a:pt x="99673" y="93072"/>
                              </a:lnTo>
                              <a:lnTo>
                                <a:pt x="101400" y="97878"/>
                              </a:lnTo>
                              <a:lnTo>
                                <a:pt x="102361" y="100441"/>
                              </a:lnTo>
                              <a:lnTo>
                                <a:pt x="103963" y="105087"/>
                              </a:lnTo>
                              <a:lnTo>
                                <a:pt x="103963" y="114378"/>
                              </a:lnTo>
                              <a:lnTo>
                                <a:pt x="98357" y="119504"/>
                              </a:lnTo>
                              <a:close/>
                            </a:path>
                            <a:path w="556895" h="120014">
                              <a:moveTo>
                                <a:pt x="136001" y="119504"/>
                              </a:moveTo>
                              <a:lnTo>
                                <a:pt x="117740" y="119504"/>
                              </a:lnTo>
                              <a:lnTo>
                                <a:pt x="115177" y="114057"/>
                              </a:lnTo>
                              <a:lnTo>
                                <a:pt x="115177" y="36203"/>
                              </a:lnTo>
                              <a:lnTo>
                                <a:pt x="118380" y="31558"/>
                              </a:lnTo>
                              <a:lnTo>
                                <a:pt x="133118" y="31558"/>
                              </a:lnTo>
                              <a:lnTo>
                                <a:pt x="136322" y="36203"/>
                              </a:lnTo>
                              <a:lnTo>
                                <a:pt x="136322" y="46295"/>
                              </a:lnTo>
                              <a:lnTo>
                                <a:pt x="190974" y="46295"/>
                              </a:lnTo>
                              <a:lnTo>
                                <a:pt x="191848" y="47507"/>
                              </a:lnTo>
                              <a:lnTo>
                                <a:pt x="192428" y="50781"/>
                              </a:lnTo>
                              <a:lnTo>
                                <a:pt x="156346" y="50781"/>
                              </a:lnTo>
                              <a:lnTo>
                                <a:pt x="150121" y="52015"/>
                              </a:lnTo>
                              <a:lnTo>
                                <a:pt x="144391" y="55607"/>
                              </a:lnTo>
                              <a:lnTo>
                                <a:pt x="140194" y="61391"/>
                              </a:lnTo>
                              <a:lnTo>
                                <a:pt x="138564" y="69203"/>
                              </a:lnTo>
                              <a:lnTo>
                                <a:pt x="138564" y="114057"/>
                              </a:lnTo>
                              <a:lnTo>
                                <a:pt x="136001" y="119504"/>
                              </a:lnTo>
                              <a:close/>
                            </a:path>
                            <a:path w="556895" h="120014">
                              <a:moveTo>
                                <a:pt x="190974" y="46295"/>
                              </a:moveTo>
                              <a:lnTo>
                                <a:pt x="136642" y="46295"/>
                              </a:lnTo>
                              <a:lnTo>
                                <a:pt x="141973" y="40343"/>
                              </a:lnTo>
                              <a:lnTo>
                                <a:pt x="148296" y="35683"/>
                              </a:lnTo>
                              <a:lnTo>
                                <a:pt x="155880" y="32644"/>
                              </a:lnTo>
                              <a:lnTo>
                                <a:pt x="164996" y="31558"/>
                              </a:lnTo>
                              <a:lnTo>
                                <a:pt x="175548" y="33029"/>
                              </a:lnTo>
                              <a:lnTo>
                                <a:pt x="185020" y="38046"/>
                              </a:lnTo>
                              <a:lnTo>
                                <a:pt x="190974" y="46295"/>
                              </a:lnTo>
                              <a:close/>
                            </a:path>
                            <a:path w="556895" h="120014">
                              <a:moveTo>
                                <a:pt x="191908" y="119504"/>
                              </a:moveTo>
                              <a:lnTo>
                                <a:pt x="173646" y="119504"/>
                              </a:lnTo>
                              <a:lnTo>
                                <a:pt x="171083" y="114057"/>
                              </a:lnTo>
                              <a:lnTo>
                                <a:pt x="171083" y="57509"/>
                              </a:lnTo>
                              <a:lnTo>
                                <a:pt x="166438" y="50781"/>
                              </a:lnTo>
                              <a:lnTo>
                                <a:pt x="192428" y="50781"/>
                              </a:lnTo>
                              <a:lnTo>
                                <a:pt x="194471" y="62315"/>
                              </a:lnTo>
                              <a:lnTo>
                                <a:pt x="194471" y="114057"/>
                              </a:lnTo>
                              <a:lnTo>
                                <a:pt x="191908" y="119504"/>
                              </a:lnTo>
                              <a:close/>
                            </a:path>
                            <a:path w="556895" h="120014">
                              <a:moveTo>
                                <a:pt x="254382" y="119504"/>
                              </a:moveTo>
                              <a:lnTo>
                                <a:pt x="233563" y="115732"/>
                              </a:lnTo>
                              <a:lnTo>
                                <a:pt x="219621" y="105908"/>
                              </a:lnTo>
                              <a:lnTo>
                                <a:pt x="211807" y="92269"/>
                              </a:lnTo>
                              <a:lnTo>
                                <a:pt x="209369" y="77053"/>
                              </a:lnTo>
                              <a:lnTo>
                                <a:pt x="212284" y="59048"/>
                              </a:lnTo>
                              <a:lnTo>
                                <a:pt x="212380" y="58455"/>
                              </a:lnTo>
                              <a:lnTo>
                                <a:pt x="221083" y="44093"/>
                              </a:lnTo>
                              <a:lnTo>
                                <a:pt x="234982" y="34837"/>
                              </a:lnTo>
                              <a:lnTo>
                                <a:pt x="253581" y="31558"/>
                              </a:lnTo>
                              <a:lnTo>
                                <a:pt x="271543" y="34837"/>
                              </a:lnTo>
                              <a:lnTo>
                                <a:pt x="284819" y="43492"/>
                              </a:lnTo>
                              <a:lnTo>
                                <a:pt x="287776" y="47897"/>
                              </a:lnTo>
                              <a:lnTo>
                                <a:pt x="254062" y="47897"/>
                              </a:lnTo>
                              <a:lnTo>
                                <a:pt x="246160" y="49202"/>
                              </a:lnTo>
                              <a:lnTo>
                                <a:pt x="239985" y="52924"/>
                              </a:lnTo>
                              <a:lnTo>
                                <a:pt x="235522" y="58778"/>
                              </a:lnTo>
                              <a:lnTo>
                                <a:pt x="232757" y="66480"/>
                              </a:lnTo>
                              <a:lnTo>
                                <a:pt x="295198" y="66480"/>
                              </a:lnTo>
                              <a:lnTo>
                                <a:pt x="295872" y="69844"/>
                              </a:lnTo>
                              <a:lnTo>
                                <a:pt x="295872" y="77854"/>
                              </a:lnTo>
                              <a:lnTo>
                                <a:pt x="293469" y="79936"/>
                              </a:lnTo>
                              <a:lnTo>
                                <a:pt x="232757" y="79936"/>
                              </a:lnTo>
                              <a:lnTo>
                                <a:pt x="234221" y="88469"/>
                              </a:lnTo>
                              <a:lnTo>
                                <a:pt x="238463" y="95215"/>
                              </a:lnTo>
                              <a:lnTo>
                                <a:pt x="245259" y="99648"/>
                              </a:lnTo>
                              <a:lnTo>
                                <a:pt x="254382" y="101242"/>
                              </a:lnTo>
                              <a:lnTo>
                                <a:pt x="290084" y="101242"/>
                              </a:lnTo>
                              <a:lnTo>
                                <a:pt x="287317" y="108015"/>
                              </a:lnTo>
                              <a:lnTo>
                                <a:pt x="278010" y="114458"/>
                              </a:lnTo>
                              <a:lnTo>
                                <a:pt x="266061" y="118258"/>
                              </a:lnTo>
                              <a:lnTo>
                                <a:pt x="254382" y="119504"/>
                              </a:lnTo>
                              <a:close/>
                            </a:path>
                            <a:path w="556895" h="120014">
                              <a:moveTo>
                                <a:pt x="295198" y="66480"/>
                              </a:moveTo>
                              <a:lnTo>
                                <a:pt x="273765" y="66480"/>
                              </a:lnTo>
                              <a:lnTo>
                                <a:pt x="271610" y="59048"/>
                              </a:lnTo>
                              <a:lnTo>
                                <a:pt x="267338" y="53164"/>
                              </a:lnTo>
                              <a:lnTo>
                                <a:pt x="261214" y="49202"/>
                              </a:lnTo>
                              <a:lnTo>
                                <a:pt x="260882" y="49202"/>
                              </a:lnTo>
                              <a:lnTo>
                                <a:pt x="254062" y="47897"/>
                              </a:lnTo>
                              <a:lnTo>
                                <a:pt x="287776" y="47897"/>
                              </a:lnTo>
                              <a:lnTo>
                                <a:pt x="293048" y="55752"/>
                              </a:lnTo>
                              <a:lnTo>
                                <a:pt x="295198" y="66480"/>
                              </a:lnTo>
                              <a:close/>
                            </a:path>
                            <a:path w="556895" h="120014">
                              <a:moveTo>
                                <a:pt x="290084" y="101242"/>
                              </a:moveTo>
                              <a:lnTo>
                                <a:pt x="254382" y="101242"/>
                              </a:lnTo>
                              <a:lnTo>
                                <a:pt x="264717" y="99440"/>
                              </a:lnTo>
                              <a:lnTo>
                                <a:pt x="270982" y="95475"/>
                              </a:lnTo>
                              <a:lnTo>
                                <a:pt x="275715" y="91510"/>
                              </a:lnTo>
                              <a:lnTo>
                                <a:pt x="281455" y="89708"/>
                              </a:lnTo>
                              <a:lnTo>
                                <a:pt x="287061" y="89708"/>
                              </a:lnTo>
                              <a:lnTo>
                                <a:pt x="291066" y="94514"/>
                              </a:lnTo>
                              <a:lnTo>
                                <a:pt x="291066" y="98839"/>
                              </a:lnTo>
                              <a:lnTo>
                                <a:pt x="290084" y="101242"/>
                              </a:lnTo>
                              <a:close/>
                            </a:path>
                            <a:path w="556895" h="120014">
                              <a:moveTo>
                                <a:pt x="317978" y="119504"/>
                              </a:moveTo>
                              <a:lnTo>
                                <a:pt x="308046" y="119504"/>
                              </a:lnTo>
                              <a:lnTo>
                                <a:pt x="302279" y="115019"/>
                              </a:lnTo>
                              <a:lnTo>
                                <a:pt x="302279" y="106528"/>
                              </a:lnTo>
                              <a:lnTo>
                                <a:pt x="303401" y="104125"/>
                              </a:lnTo>
                              <a:lnTo>
                                <a:pt x="323424" y="74650"/>
                              </a:lnTo>
                              <a:lnTo>
                                <a:pt x="306711" y="49499"/>
                              </a:lnTo>
                              <a:lnTo>
                                <a:pt x="305323" y="47577"/>
                              </a:lnTo>
                              <a:lnTo>
                                <a:pt x="304202" y="45495"/>
                              </a:lnTo>
                              <a:lnTo>
                                <a:pt x="304202" y="38286"/>
                              </a:lnTo>
                              <a:lnTo>
                                <a:pt x="308206" y="31558"/>
                              </a:lnTo>
                              <a:lnTo>
                                <a:pt x="320381" y="31558"/>
                              </a:lnTo>
                              <a:lnTo>
                                <a:pt x="323424" y="32999"/>
                              </a:lnTo>
                              <a:lnTo>
                                <a:pt x="339283" y="59111"/>
                              </a:lnTo>
                              <a:lnTo>
                                <a:pt x="364352" y="59111"/>
                              </a:lnTo>
                              <a:lnTo>
                                <a:pt x="353861" y="74650"/>
                              </a:lnTo>
                              <a:lnTo>
                                <a:pt x="364420" y="90349"/>
                              </a:lnTo>
                              <a:lnTo>
                                <a:pt x="338162" y="90349"/>
                              </a:lnTo>
                              <a:lnTo>
                                <a:pt x="322784" y="114858"/>
                              </a:lnTo>
                              <a:lnTo>
                                <a:pt x="321182" y="117261"/>
                              </a:lnTo>
                              <a:lnTo>
                                <a:pt x="317978" y="119504"/>
                              </a:lnTo>
                              <a:close/>
                            </a:path>
                            <a:path w="556895" h="120014">
                              <a:moveTo>
                                <a:pt x="364352" y="59111"/>
                              </a:moveTo>
                              <a:lnTo>
                                <a:pt x="339283" y="59111"/>
                              </a:lnTo>
                              <a:lnTo>
                                <a:pt x="351938" y="38446"/>
                              </a:lnTo>
                              <a:lnTo>
                                <a:pt x="355463" y="32519"/>
                              </a:lnTo>
                              <a:lnTo>
                                <a:pt x="358987" y="31558"/>
                              </a:lnTo>
                              <a:lnTo>
                                <a:pt x="368118" y="31558"/>
                              </a:lnTo>
                              <a:lnTo>
                                <a:pt x="373244" y="36363"/>
                              </a:lnTo>
                              <a:lnTo>
                                <a:pt x="373244" y="45014"/>
                              </a:lnTo>
                              <a:lnTo>
                                <a:pt x="372283" y="47417"/>
                              </a:lnTo>
                              <a:lnTo>
                                <a:pt x="370952" y="49339"/>
                              </a:lnTo>
                              <a:lnTo>
                                <a:pt x="364352" y="59111"/>
                              </a:lnTo>
                              <a:close/>
                            </a:path>
                            <a:path w="556895" h="120014">
                              <a:moveTo>
                                <a:pt x="369880" y="119504"/>
                              </a:moveTo>
                              <a:lnTo>
                                <a:pt x="357545" y="119504"/>
                              </a:lnTo>
                              <a:lnTo>
                                <a:pt x="354662" y="116621"/>
                              </a:lnTo>
                              <a:lnTo>
                                <a:pt x="351618" y="111815"/>
                              </a:lnTo>
                              <a:lnTo>
                                <a:pt x="338162" y="90349"/>
                              </a:lnTo>
                              <a:lnTo>
                                <a:pt x="364420" y="90349"/>
                              </a:lnTo>
                              <a:lnTo>
                                <a:pt x="371962" y="101562"/>
                              </a:lnTo>
                              <a:lnTo>
                                <a:pt x="373244" y="103324"/>
                              </a:lnTo>
                              <a:lnTo>
                                <a:pt x="374205" y="105247"/>
                              </a:lnTo>
                              <a:lnTo>
                                <a:pt x="374205" y="114218"/>
                              </a:lnTo>
                              <a:lnTo>
                                <a:pt x="369880" y="119504"/>
                              </a:lnTo>
                              <a:close/>
                            </a:path>
                            <a:path w="556895" h="120014">
                              <a:moveTo>
                                <a:pt x="427228" y="119504"/>
                              </a:moveTo>
                              <a:lnTo>
                                <a:pt x="407021" y="115910"/>
                              </a:lnTo>
                              <a:lnTo>
                                <a:pt x="393648" y="106248"/>
                              </a:lnTo>
                              <a:lnTo>
                                <a:pt x="386252" y="92201"/>
                              </a:lnTo>
                              <a:lnTo>
                                <a:pt x="383977" y="75451"/>
                              </a:lnTo>
                              <a:lnTo>
                                <a:pt x="386770" y="58185"/>
                              </a:lnTo>
                              <a:lnTo>
                                <a:pt x="395030" y="44253"/>
                              </a:lnTo>
                              <a:lnTo>
                                <a:pt x="408576" y="34947"/>
                              </a:lnTo>
                              <a:lnTo>
                                <a:pt x="427228" y="31558"/>
                              </a:lnTo>
                              <a:lnTo>
                                <a:pt x="445880" y="34947"/>
                              </a:lnTo>
                              <a:lnTo>
                                <a:pt x="459426" y="44253"/>
                              </a:lnTo>
                              <a:lnTo>
                                <a:pt x="462157" y="48859"/>
                              </a:lnTo>
                              <a:lnTo>
                                <a:pt x="427228" y="48859"/>
                              </a:lnTo>
                              <a:lnTo>
                                <a:pt x="418380" y="50874"/>
                              </a:lnTo>
                              <a:lnTo>
                                <a:pt x="412190" y="56448"/>
                              </a:lnTo>
                              <a:lnTo>
                                <a:pt x="408553" y="64875"/>
                              </a:lnTo>
                              <a:lnTo>
                                <a:pt x="407364" y="75451"/>
                              </a:lnTo>
                              <a:lnTo>
                                <a:pt x="408508" y="85646"/>
                              </a:lnTo>
                              <a:lnTo>
                                <a:pt x="412070" y="94173"/>
                              </a:lnTo>
                              <a:lnTo>
                                <a:pt x="418245" y="100028"/>
                              </a:lnTo>
                              <a:lnTo>
                                <a:pt x="427228" y="102203"/>
                              </a:lnTo>
                              <a:lnTo>
                                <a:pt x="462938" y="102203"/>
                              </a:lnTo>
                              <a:lnTo>
                                <a:pt x="460808" y="106248"/>
                              </a:lnTo>
                              <a:lnTo>
                                <a:pt x="447435" y="115910"/>
                              </a:lnTo>
                              <a:lnTo>
                                <a:pt x="427228" y="119504"/>
                              </a:lnTo>
                              <a:close/>
                            </a:path>
                            <a:path w="556895" h="120014">
                              <a:moveTo>
                                <a:pt x="462938" y="102203"/>
                              </a:moveTo>
                              <a:lnTo>
                                <a:pt x="427228" y="102203"/>
                              </a:lnTo>
                              <a:lnTo>
                                <a:pt x="436211" y="100028"/>
                              </a:lnTo>
                              <a:lnTo>
                                <a:pt x="442386" y="94173"/>
                              </a:lnTo>
                              <a:lnTo>
                                <a:pt x="445948" y="85646"/>
                              </a:lnTo>
                              <a:lnTo>
                                <a:pt x="447092" y="75451"/>
                              </a:lnTo>
                              <a:lnTo>
                                <a:pt x="445903" y="64875"/>
                              </a:lnTo>
                              <a:lnTo>
                                <a:pt x="442266" y="56448"/>
                              </a:lnTo>
                              <a:lnTo>
                                <a:pt x="436076" y="50874"/>
                              </a:lnTo>
                              <a:lnTo>
                                <a:pt x="427228" y="48859"/>
                              </a:lnTo>
                              <a:lnTo>
                                <a:pt x="462157" y="48859"/>
                              </a:lnTo>
                              <a:lnTo>
                                <a:pt x="467686" y="58185"/>
                              </a:lnTo>
                              <a:lnTo>
                                <a:pt x="470480" y="75451"/>
                              </a:lnTo>
                              <a:lnTo>
                                <a:pt x="468204" y="92201"/>
                              </a:lnTo>
                              <a:lnTo>
                                <a:pt x="462938" y="102203"/>
                              </a:lnTo>
                              <a:close/>
                            </a:path>
                            <a:path w="556895" h="120014">
                              <a:moveTo>
                                <a:pt x="553408" y="103164"/>
                              </a:moveTo>
                              <a:lnTo>
                                <a:pt x="527668" y="103164"/>
                              </a:lnTo>
                              <a:lnTo>
                                <a:pt x="532954" y="99480"/>
                              </a:lnTo>
                              <a:lnTo>
                                <a:pt x="532954" y="88747"/>
                              </a:lnTo>
                              <a:lnTo>
                                <a:pt x="488521" y="74630"/>
                              </a:lnTo>
                              <a:lnTo>
                                <a:pt x="481533" y="57669"/>
                              </a:lnTo>
                              <a:lnTo>
                                <a:pt x="484739" y="45547"/>
                              </a:lnTo>
                              <a:lnTo>
                                <a:pt x="493006" y="37465"/>
                              </a:lnTo>
                              <a:lnTo>
                                <a:pt x="504307" y="32957"/>
                              </a:lnTo>
                              <a:lnTo>
                                <a:pt x="516614" y="31558"/>
                              </a:lnTo>
                              <a:lnTo>
                                <a:pt x="529698" y="32827"/>
                              </a:lnTo>
                              <a:lnTo>
                                <a:pt x="541144" y="36424"/>
                              </a:lnTo>
                              <a:lnTo>
                                <a:pt x="549256" y="42033"/>
                              </a:lnTo>
                              <a:lnTo>
                                <a:pt x="552134" y="48859"/>
                              </a:lnTo>
                              <a:lnTo>
                                <a:pt x="510207" y="48859"/>
                              </a:lnTo>
                              <a:lnTo>
                                <a:pt x="504920" y="51101"/>
                              </a:lnTo>
                              <a:lnTo>
                                <a:pt x="504920" y="61514"/>
                              </a:lnTo>
                              <a:lnTo>
                                <a:pt x="510207" y="62795"/>
                              </a:lnTo>
                              <a:lnTo>
                                <a:pt x="527187" y="66640"/>
                              </a:lnTo>
                              <a:lnTo>
                                <a:pt x="537352" y="69531"/>
                              </a:lnTo>
                              <a:lnTo>
                                <a:pt x="546750" y="74149"/>
                              </a:lnTo>
                              <a:lnTo>
                                <a:pt x="553656" y="81260"/>
                              </a:lnTo>
                              <a:lnTo>
                                <a:pt x="556342" y="91630"/>
                              </a:lnTo>
                              <a:lnTo>
                                <a:pt x="553408" y="103164"/>
                              </a:lnTo>
                              <a:close/>
                            </a:path>
                            <a:path w="556895" h="120014">
                              <a:moveTo>
                                <a:pt x="548653" y="59592"/>
                              </a:moveTo>
                              <a:lnTo>
                                <a:pt x="542565" y="59592"/>
                              </a:lnTo>
                              <a:lnTo>
                                <a:pt x="537006" y="57915"/>
                              </a:lnTo>
                              <a:lnTo>
                                <a:pt x="532573" y="54225"/>
                              </a:lnTo>
                              <a:lnTo>
                                <a:pt x="527089" y="50536"/>
                              </a:lnTo>
                              <a:lnTo>
                                <a:pt x="518377" y="48859"/>
                              </a:lnTo>
                              <a:lnTo>
                                <a:pt x="552134" y="48859"/>
                              </a:lnTo>
                              <a:lnTo>
                                <a:pt x="552337" y="49339"/>
                              </a:lnTo>
                              <a:lnTo>
                                <a:pt x="552337" y="54786"/>
                              </a:lnTo>
                              <a:lnTo>
                                <a:pt x="548653" y="59592"/>
                              </a:lnTo>
                              <a:close/>
                            </a:path>
                            <a:path w="556895" h="120014">
                              <a:moveTo>
                                <a:pt x="520299" y="119504"/>
                              </a:moveTo>
                              <a:lnTo>
                                <a:pt x="505273" y="117830"/>
                              </a:lnTo>
                              <a:lnTo>
                                <a:pt x="492986" y="113337"/>
                              </a:lnTo>
                              <a:lnTo>
                                <a:pt x="484616" y="106664"/>
                              </a:lnTo>
                              <a:lnTo>
                                <a:pt x="481533" y="98519"/>
                              </a:lnTo>
                              <a:lnTo>
                                <a:pt x="481533" y="93392"/>
                              </a:lnTo>
                              <a:lnTo>
                                <a:pt x="484416" y="88747"/>
                              </a:lnTo>
                              <a:lnTo>
                                <a:pt x="490984" y="88747"/>
                              </a:lnTo>
                              <a:lnTo>
                                <a:pt x="497239" y="91000"/>
                              </a:lnTo>
                              <a:lnTo>
                                <a:pt x="502458" y="95956"/>
                              </a:lnTo>
                              <a:lnTo>
                                <a:pt x="509028" y="100912"/>
                              </a:lnTo>
                              <a:lnTo>
                                <a:pt x="519338" y="103164"/>
                              </a:lnTo>
                              <a:lnTo>
                                <a:pt x="553408" y="103164"/>
                              </a:lnTo>
                              <a:lnTo>
                                <a:pt x="553188" y="104028"/>
                              </a:lnTo>
                              <a:lnTo>
                                <a:pt x="544928" y="112716"/>
                              </a:lnTo>
                              <a:lnTo>
                                <a:pt x="533364" y="117830"/>
                              </a:lnTo>
                              <a:lnTo>
                                <a:pt x="520299" y="119504"/>
                              </a:lnTo>
                              <a:close/>
                            </a:path>
                          </a:pathLst>
                        </a:custGeom>
                        <a:solidFill>
                          <a:srgbClr val="4F80BC"/>
                        </a:solidFill>
                      </wps:spPr>
                      <wps:bodyPr wrap="square" lIns="0" tIns="0" rIns="0" bIns="0" rtlCol="0">
                        <a:prstTxWarp prst="textNoShape">
                          <a:avLst/>
                        </a:prstTxWarp>
                        <a:noAutofit/>
                      </wps:bodyPr>
                    </wps:wsp>
                  </a:graphicData>
                </a:graphic>
              </wp:anchor>
            </w:drawing>
          </mc:Choice>
          <mc:Fallback>
            <w:pict>
              <v:shape w14:anchorId="1A1C7FF0" id="Graphic 8" o:spid="_x0000_s1026" style="position:absolute;margin-left:87.85pt;margin-top:18.25pt;width:43.85pt;height:9.45pt;z-index:-15727104;visibility:visible;mso-wrap-style:square;mso-wrap-distance-left:0;mso-wrap-distance-top:0;mso-wrap-distance-right:0;mso-wrap-distance-bottom:0;mso-position-horizontal:absolute;mso-position-horizontal-relative:page;mso-position-vertical:absolute;mso-position-vertical-relative:text;v-text-anchor:top" coordsize="556895,120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" path="m18421,119504r-13456,l,115019r,-9932l1601,100441,38766,2082,42931,,61513,r5286,1441l69682,9611r6793,18903l52061,28514,36523,74810r56588,l99673,93072r-68917,l23868,112295r-1762,5127l18421,119504xem93111,74810r-25831,l52382,28514r24093,l93111,74810xem98357,119504r-12495,l81697,117422r-1923,-5127l73046,93072r26627,l101400,97878r961,2563l103963,105087r,9291l98357,119504xem136001,119504r-18261,l115177,114057r,-77854l118380,31558r14738,l136322,36203r,10092l190974,46295r874,1212l192428,50781r-36082,l150121,52015r-5730,3592l140194,61391r-1630,7812l138564,114057r-2563,5447xem190974,46295r-54332,l141973,40343r6323,-4660l155880,32644r9116,-1086l175548,33029r9472,5017l190974,46295xem191908,119504r-18262,l171083,114057r,-56548l166438,50781r25990,l194471,62315r,51742l191908,119504xem254382,119504r-20819,-3772l219621,105908,211807,92269,209369,77053r2915,-18005l212380,58455r8703,-14362l234982,34837r18599,-3279l271543,34837r13276,8655l287776,47897r-33714,l246160,49202r-6175,3722l235522,58778r-2765,7702l295198,66480r674,3364l295872,77854r-2403,2082l232757,79936r1464,8533l238463,95215r6796,4433l254382,101242r35702,l287317,108015r-9307,6443l266061,118258r-11679,1246xem295198,66480r-21433,l271610,59048r-4272,-5884l261214,49202r-332,l254062,47897r33714,l293048,55752r2150,10728xem290084,101242r-35702,l264717,99440r6265,-3965l275715,91510r5740,-1802l287061,89708r4005,4806l291066,98839r-982,2403xem317978,119504r-9932,l302279,115019r,-8491l303401,104125,323424,74650,306711,49499r-1388,-1922l304202,45495r,-7209l308206,31558r12175,l323424,32999r15859,26112l364352,59111,353861,74650r10559,15699l338162,90349r-15378,24509l321182,117261r-3204,2243xem364352,59111r-25069,l351938,38446r3525,-5927l358987,31558r9131,l373244,36363r,8651l372283,47417r-1331,1922l364352,59111xem369880,119504r-12335,l354662,116621r-3044,-4806l338162,90349r26258,l371962,101562r1282,1762l374205,105247r,8971l369880,119504xem427228,119504r-20207,-3594l393648,106248,386252,92201,383977,75451r2793,-17266l395030,44253r13546,-9306l427228,31558r18652,3389l459426,44253r2731,4606l427228,48859r-8848,2015l412190,56448r-3637,8427l407364,75451r1144,10195l412070,94173r6175,5855l427228,102203r35710,l460808,106248r-13373,9662l427228,119504xem462938,102203r-35710,l436211,100028r6175,-5855l445948,85646r1144,-10195l445903,64875r-3637,-8427l436076,50874r-8848,-2015l462157,48859r5529,9326l470480,75451r-2276,16750l462938,102203xem553408,103164r-25740,l532954,99480r,-10733l488521,74630,481533,57669r3206,-12122l493006,37465r11301,-4508l516614,31558r13084,1269l541144,36424r8112,5609l552134,48859r-41927,l504920,51101r,10413l510207,62795r16980,3845l537352,69531r9398,4618l553656,81260r2686,10370l553408,103164xem548653,59592r-6088,l537006,57915r-4433,-3690l527089,50536r-8712,-1677l552134,48859r203,480l552337,54786r-3684,4806xem520299,119504r-15026,-1674l492986,113337r-8370,-6673l481533,98519r,-5127l484416,88747r6568,l497239,91000r5219,4956l509028,100912r10310,2252l553408,103164r-220,864l544928,112716r-11564,5114l520299,119504xe" fillcolor="#4f80bc" stroked="f">
                <v:path arrowok="t"/>
                <w10:wrap type="topAndBottom" anchorx="page"/>
              </v:shape>
            </w:pict>
          </mc:Fallback>
        </mc:AlternateContent>
      </w:r>
    </w:p>
    <w:p w14:paraId="4A7EBF5D" w14:textId="77777777" w:rsidR="00F22C92" w:rsidRDefault="00000000">
      <w:pPr>
        <w:pStyle w:val="Prrafodelista"/>
        <w:numPr>
          <w:ilvl w:val="0"/>
          <w:numId w:val="2"/>
        </w:numPr>
        <w:tabs>
          <w:tab w:val="left" w:pos="353"/>
        </w:tabs>
        <w:spacing w:before="215"/>
        <w:ind w:left="353" w:hanging="239"/>
        <w:rPr>
          <w:sz w:val="21"/>
        </w:rPr>
      </w:pPr>
      <w:r>
        <w:rPr>
          <w:sz w:val="21"/>
        </w:rPr>
        <w:t>Factores</w:t>
      </w:r>
      <w:r>
        <w:rPr>
          <w:spacing w:val="5"/>
          <w:sz w:val="21"/>
        </w:rPr>
        <w:t xml:space="preserve"> </w:t>
      </w:r>
      <w:r>
        <w:rPr>
          <w:sz w:val="21"/>
        </w:rPr>
        <w:t>de</w:t>
      </w:r>
      <w:r>
        <w:rPr>
          <w:spacing w:val="8"/>
          <w:sz w:val="21"/>
        </w:rPr>
        <w:t xml:space="preserve"> </w:t>
      </w:r>
      <w:r>
        <w:rPr>
          <w:spacing w:val="-2"/>
          <w:sz w:val="21"/>
        </w:rPr>
        <w:t>emisión</w:t>
      </w:r>
    </w:p>
    <w:p w14:paraId="7B803C81" w14:textId="77777777" w:rsidR="00F22C92" w:rsidRDefault="00F22C92">
      <w:pPr>
        <w:pStyle w:val="Textoindependiente"/>
        <w:spacing w:before="80"/>
      </w:pPr>
    </w:p>
    <w:p w14:paraId="019E2C62" w14:textId="77777777" w:rsidR="00F22C92" w:rsidRDefault="00000000">
      <w:pPr>
        <w:pStyle w:val="Prrafodelista"/>
        <w:numPr>
          <w:ilvl w:val="0"/>
          <w:numId w:val="2"/>
        </w:numPr>
        <w:tabs>
          <w:tab w:val="left" w:pos="353"/>
        </w:tabs>
        <w:spacing w:before="1"/>
        <w:ind w:left="353" w:hanging="239"/>
        <w:rPr>
          <w:sz w:val="21"/>
        </w:rPr>
      </w:pPr>
      <w:r>
        <w:rPr>
          <w:sz w:val="21"/>
        </w:rPr>
        <w:t>Datos</w:t>
      </w:r>
      <w:r>
        <w:rPr>
          <w:spacing w:val="6"/>
          <w:sz w:val="21"/>
        </w:rPr>
        <w:t xml:space="preserve"> </w:t>
      </w:r>
      <w:r>
        <w:rPr>
          <w:sz w:val="21"/>
        </w:rPr>
        <w:t>de</w:t>
      </w:r>
      <w:r>
        <w:rPr>
          <w:spacing w:val="3"/>
          <w:sz w:val="21"/>
        </w:rPr>
        <w:t xml:space="preserve"> </w:t>
      </w:r>
      <w:r>
        <w:rPr>
          <w:spacing w:val="-2"/>
          <w:sz w:val="21"/>
        </w:rPr>
        <w:t>actividad</w:t>
      </w:r>
    </w:p>
    <w:p w14:paraId="2C196779" w14:textId="77777777" w:rsidR="00F22C92" w:rsidRDefault="00F22C92">
      <w:pPr>
        <w:pStyle w:val="Textoindependiente"/>
        <w:spacing w:before="81"/>
      </w:pPr>
    </w:p>
    <w:p w14:paraId="65A34574" w14:textId="77777777" w:rsidR="00F22C92" w:rsidRDefault="00000000">
      <w:pPr>
        <w:pStyle w:val="Prrafodelista"/>
        <w:numPr>
          <w:ilvl w:val="0"/>
          <w:numId w:val="2"/>
        </w:numPr>
        <w:tabs>
          <w:tab w:val="left" w:pos="353"/>
        </w:tabs>
        <w:ind w:left="353" w:hanging="239"/>
        <w:rPr>
          <w:sz w:val="21"/>
        </w:rPr>
      </w:pPr>
      <w:r>
        <w:rPr>
          <w:sz w:val="21"/>
        </w:rPr>
        <w:t>Análisis</w:t>
      </w:r>
      <w:r>
        <w:rPr>
          <w:spacing w:val="5"/>
          <w:sz w:val="21"/>
        </w:rPr>
        <w:t xml:space="preserve"> </w:t>
      </w:r>
      <w:r>
        <w:rPr>
          <w:sz w:val="21"/>
        </w:rPr>
        <w:t>de</w:t>
      </w:r>
      <w:r>
        <w:rPr>
          <w:spacing w:val="7"/>
          <w:sz w:val="21"/>
        </w:rPr>
        <w:t xml:space="preserve"> </w:t>
      </w:r>
      <w:r>
        <w:rPr>
          <w:spacing w:val="-2"/>
          <w:sz w:val="21"/>
        </w:rPr>
        <w:t>incertidumbre</w:t>
      </w:r>
    </w:p>
    <w:p w14:paraId="43AC56D5" w14:textId="77777777" w:rsidR="00F22C92" w:rsidRDefault="00F22C92">
      <w:pPr>
        <w:pStyle w:val="Textoindependiente"/>
        <w:spacing w:before="81"/>
      </w:pPr>
    </w:p>
    <w:p w14:paraId="458C09E3" w14:textId="77777777" w:rsidR="00F22C92" w:rsidRDefault="00000000">
      <w:pPr>
        <w:pStyle w:val="Prrafodelista"/>
        <w:numPr>
          <w:ilvl w:val="0"/>
          <w:numId w:val="2"/>
        </w:numPr>
        <w:tabs>
          <w:tab w:val="left" w:pos="351"/>
        </w:tabs>
        <w:ind w:left="351" w:hanging="237"/>
        <w:rPr>
          <w:sz w:val="21"/>
        </w:rPr>
      </w:pPr>
      <w:r>
        <w:rPr>
          <w:sz w:val="21"/>
        </w:rPr>
        <w:t>Metodología</w:t>
      </w:r>
      <w:r>
        <w:rPr>
          <w:spacing w:val="10"/>
          <w:sz w:val="21"/>
        </w:rPr>
        <w:t xml:space="preserve"> </w:t>
      </w:r>
      <w:r>
        <w:rPr>
          <w:sz w:val="21"/>
        </w:rPr>
        <w:t>del</w:t>
      </w:r>
      <w:r>
        <w:rPr>
          <w:spacing w:val="9"/>
          <w:sz w:val="21"/>
        </w:rPr>
        <w:t xml:space="preserve"> </w:t>
      </w:r>
      <w:r>
        <w:rPr>
          <w:spacing w:val="-2"/>
          <w:sz w:val="21"/>
        </w:rPr>
        <w:t>Cálculo</w:t>
      </w:r>
    </w:p>
    <w:p w14:paraId="28642182" w14:textId="77777777" w:rsidR="00F22C92" w:rsidRDefault="00F22C92">
      <w:pPr>
        <w:rPr>
          <w:sz w:val="21"/>
        </w:rPr>
        <w:sectPr w:rsidR="00F22C92">
          <w:pgSz w:w="11910" w:h="16840"/>
          <w:pgMar w:top="1920" w:right="1620" w:bottom="280" w:left="1640" w:header="1484" w:footer="0" w:gutter="0"/>
          <w:cols w:space="720"/>
        </w:sectPr>
      </w:pPr>
    </w:p>
    <w:p w14:paraId="24663C1D" w14:textId="77777777" w:rsidR="00F22C92" w:rsidRDefault="00000000">
      <w:pPr>
        <w:pStyle w:val="Textoindependiente"/>
        <w:spacing w:before="77"/>
      </w:pPr>
      <w:r>
        <w:rPr>
          <w:noProof/>
        </w:rPr>
        <w:lastRenderedPageBreak/>
        <w:drawing>
          <wp:anchor distT="0" distB="0" distL="0" distR="0" simplePos="0" relativeHeight="15731200" behindDoc="0" locked="0" layoutInCell="1" allowOverlap="1" wp14:anchorId="3263E550" wp14:editId="3D61092D">
            <wp:simplePos x="0" y="0"/>
            <wp:positionH relativeFrom="page">
              <wp:posOffset>1115407</wp:posOffset>
            </wp:positionH>
            <wp:positionV relativeFrom="page">
              <wp:posOffset>1377666</wp:posOffset>
            </wp:positionV>
            <wp:extent cx="3140217" cy="12463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3140217" cy="124630"/>
                    </a:xfrm>
                    <a:prstGeom prst="rect">
                      <a:avLst/>
                    </a:prstGeom>
                  </pic:spPr>
                </pic:pic>
              </a:graphicData>
            </a:graphic>
          </wp:anchor>
        </w:drawing>
      </w:r>
    </w:p>
    <w:p w14:paraId="011CEDBF" w14:textId="77777777" w:rsidR="00F22C92" w:rsidRDefault="00000000">
      <w:pPr>
        <w:pStyle w:val="Textoindependiente"/>
        <w:spacing w:line="367" w:lineRule="auto"/>
        <w:ind w:left="114" w:right="480"/>
      </w:pPr>
      <w:r>
        <w:t xml:space="preserve">En este anexo se incluirán los </w:t>
      </w:r>
      <w:r>
        <w:rPr>
          <w:rFonts w:ascii="Arial" w:hAnsi="Arial"/>
          <w:b/>
        </w:rPr>
        <w:t xml:space="preserve">factores de emisión </w:t>
      </w:r>
      <w:r>
        <w:t>que se han utilizado para calcular las emisiones de gases de efecto invernadero (GEI) en cada una de las fuentes consideradas. Estos factores permiten convertir los datos de actividad en emisiones equivalentes de CO2e.</w:t>
      </w:r>
    </w:p>
    <w:p w14:paraId="4DD95742" w14:textId="77777777" w:rsidR="00F22C92" w:rsidRDefault="00000000">
      <w:pPr>
        <w:pStyle w:val="Ttulo1"/>
        <w:spacing w:before="195"/>
      </w:pPr>
      <w:r>
        <w:rPr>
          <w:spacing w:val="-2"/>
        </w:rPr>
        <w:t>Estructura:</w:t>
      </w:r>
    </w:p>
    <w:p w14:paraId="25F55286" w14:textId="77777777" w:rsidR="00F22C92" w:rsidRDefault="00000000">
      <w:pPr>
        <w:pStyle w:val="Textoindependiente"/>
        <w:spacing w:before="64"/>
        <w:rPr>
          <w:rFonts w:ascii="Arial"/>
          <w:b/>
          <w:sz w:val="20"/>
        </w:rPr>
      </w:pPr>
      <w:r>
        <w:rPr>
          <w:noProof/>
        </w:rPr>
        <mc:AlternateContent>
          <mc:Choice Requires="wpg">
            <w:drawing>
              <wp:anchor distT="0" distB="0" distL="0" distR="0" simplePos="0" relativeHeight="487589888" behindDoc="1" locked="0" layoutInCell="1" allowOverlap="1" wp14:anchorId="4EA9D864" wp14:editId="64DF5462">
                <wp:simplePos x="0" y="0"/>
                <wp:positionH relativeFrom="page">
                  <wp:posOffset>1114044</wp:posOffset>
                </wp:positionH>
                <wp:positionV relativeFrom="paragraph">
                  <wp:posOffset>201917</wp:posOffset>
                </wp:positionV>
                <wp:extent cx="5339080" cy="421703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9080" cy="4217035"/>
                          <a:chOff x="0" y="0"/>
                          <a:chExt cx="5339080" cy="4217035"/>
                        </a:xfrm>
                      </wpg:grpSpPr>
                      <wps:wsp>
                        <wps:cNvPr id="13" name="Graphic 13"/>
                        <wps:cNvSpPr/>
                        <wps:spPr>
                          <a:xfrm>
                            <a:off x="-12" y="0"/>
                            <a:ext cx="5339080" cy="4217035"/>
                          </a:xfrm>
                          <a:custGeom>
                            <a:avLst/>
                            <a:gdLst/>
                            <a:ahLst/>
                            <a:cxnLst/>
                            <a:rect l="l" t="t" r="r" b="b"/>
                            <a:pathLst>
                              <a:path w="5339080" h="4217035">
                                <a:moveTo>
                                  <a:pt x="5338584" y="0"/>
                                </a:moveTo>
                                <a:lnTo>
                                  <a:pt x="5334012" y="0"/>
                                </a:lnTo>
                                <a:lnTo>
                                  <a:pt x="5334012" y="6096"/>
                                </a:lnTo>
                                <a:lnTo>
                                  <a:pt x="5334012" y="39624"/>
                                </a:lnTo>
                                <a:lnTo>
                                  <a:pt x="5334012" y="4210812"/>
                                </a:lnTo>
                                <a:lnTo>
                                  <a:pt x="6096" y="4210812"/>
                                </a:lnTo>
                                <a:lnTo>
                                  <a:pt x="6096" y="3819144"/>
                                </a:lnTo>
                                <a:lnTo>
                                  <a:pt x="6108" y="3800856"/>
                                </a:lnTo>
                                <a:lnTo>
                                  <a:pt x="6108" y="39624"/>
                                </a:lnTo>
                                <a:lnTo>
                                  <a:pt x="6096" y="6096"/>
                                </a:lnTo>
                                <a:lnTo>
                                  <a:pt x="3633216" y="6096"/>
                                </a:lnTo>
                                <a:lnTo>
                                  <a:pt x="5334012" y="6096"/>
                                </a:lnTo>
                                <a:lnTo>
                                  <a:pt x="5334012" y="0"/>
                                </a:lnTo>
                                <a:lnTo>
                                  <a:pt x="3633216" y="0"/>
                                </a:lnTo>
                                <a:lnTo>
                                  <a:pt x="6096" y="0"/>
                                </a:lnTo>
                                <a:lnTo>
                                  <a:pt x="0" y="0"/>
                                </a:lnTo>
                                <a:lnTo>
                                  <a:pt x="0" y="39624"/>
                                </a:lnTo>
                                <a:lnTo>
                                  <a:pt x="12" y="650748"/>
                                </a:lnTo>
                                <a:lnTo>
                                  <a:pt x="12" y="3819144"/>
                                </a:lnTo>
                                <a:lnTo>
                                  <a:pt x="0" y="4210812"/>
                                </a:lnTo>
                                <a:lnTo>
                                  <a:pt x="0" y="4216908"/>
                                </a:lnTo>
                                <a:lnTo>
                                  <a:pt x="6096" y="4216908"/>
                                </a:lnTo>
                                <a:lnTo>
                                  <a:pt x="5334012" y="4216908"/>
                                </a:lnTo>
                                <a:lnTo>
                                  <a:pt x="5338584" y="4216908"/>
                                </a:lnTo>
                                <a:lnTo>
                                  <a:pt x="5338584" y="4210812"/>
                                </a:lnTo>
                                <a:lnTo>
                                  <a:pt x="5338584" y="39624"/>
                                </a:lnTo>
                                <a:lnTo>
                                  <a:pt x="5338584" y="0"/>
                                </a:lnTo>
                                <a:close/>
                              </a:path>
                            </a:pathLst>
                          </a:custGeom>
                          <a:solidFill>
                            <a:srgbClr val="000000"/>
                          </a:solidFill>
                        </wps:spPr>
                        <wps:bodyPr wrap="square" lIns="0" tIns="0" rIns="0" bIns="0" rtlCol="0">
                          <a:prstTxWarp prst="textNoShape">
                            <a:avLst/>
                          </a:prstTxWarp>
                          <a:noAutofit/>
                        </wps:bodyPr>
                      </wps:wsp>
                      <wps:wsp>
                        <wps:cNvPr id="14" name="Textbox 14"/>
                        <wps:cNvSpPr txBox="1"/>
                        <wps:spPr>
                          <a:xfrm>
                            <a:off x="3645967" y="3823577"/>
                            <a:ext cx="1517650" cy="153035"/>
                          </a:xfrm>
                          <a:prstGeom prst="rect">
                            <a:avLst/>
                          </a:prstGeom>
                        </wps:spPr>
                        <wps:txbx>
                          <w:txbxContent>
                            <w:p w14:paraId="0C93FD8C" w14:textId="77777777" w:rsidR="00F22C92" w:rsidRDefault="00000000">
                              <w:pPr>
                                <w:spacing w:line="239" w:lineRule="exact"/>
                                <w:rPr>
                                  <w:sz w:val="21"/>
                                </w:rPr>
                              </w:pPr>
                              <w:r>
                                <w:rPr>
                                  <w:sz w:val="21"/>
                                </w:rPr>
                                <w:t>Base</w:t>
                              </w:r>
                              <w:r>
                                <w:rPr>
                                  <w:spacing w:val="5"/>
                                  <w:sz w:val="21"/>
                                </w:rPr>
                                <w:t xml:space="preserve"> </w:t>
                              </w:r>
                              <w:r>
                                <w:rPr>
                                  <w:sz w:val="21"/>
                                </w:rPr>
                                <w:t>de</w:t>
                              </w:r>
                              <w:r>
                                <w:rPr>
                                  <w:spacing w:val="8"/>
                                  <w:sz w:val="21"/>
                                </w:rPr>
                                <w:t xml:space="preserve"> </w:t>
                              </w:r>
                              <w:r>
                                <w:rPr>
                                  <w:sz w:val="21"/>
                                </w:rPr>
                                <w:t>datos</w:t>
                              </w:r>
                              <w:r>
                                <w:rPr>
                                  <w:spacing w:val="6"/>
                                  <w:sz w:val="21"/>
                                </w:rPr>
                                <w:t xml:space="preserve"> </w:t>
                              </w:r>
                              <w:proofErr w:type="spellStart"/>
                              <w:r>
                                <w:rPr>
                                  <w:spacing w:val="-2"/>
                                  <w:sz w:val="21"/>
                                </w:rPr>
                                <w:t>Ecoinvent</w:t>
                              </w:r>
                              <w:proofErr w:type="spellEnd"/>
                            </w:p>
                          </w:txbxContent>
                        </wps:txbx>
                        <wps:bodyPr wrap="square" lIns="0" tIns="0" rIns="0" bIns="0" rtlCol="0">
                          <a:noAutofit/>
                        </wps:bodyPr>
                      </wps:wsp>
                      <wps:wsp>
                        <wps:cNvPr id="15" name="Textbox 15"/>
                        <wps:cNvSpPr txBox="1"/>
                        <wps:spPr>
                          <a:xfrm>
                            <a:off x="2588403" y="3823577"/>
                            <a:ext cx="732790" cy="153035"/>
                          </a:xfrm>
                          <a:prstGeom prst="rect">
                            <a:avLst/>
                          </a:prstGeom>
                        </wps:spPr>
                        <wps:txbx>
                          <w:txbxContent>
                            <w:p w14:paraId="5D5516B2" w14:textId="77777777" w:rsidR="00F22C92" w:rsidRDefault="00000000">
                              <w:pPr>
                                <w:spacing w:line="239" w:lineRule="exact"/>
                                <w:rPr>
                                  <w:sz w:val="21"/>
                                </w:rPr>
                              </w:pPr>
                              <w:r>
                                <w:rPr>
                                  <w:sz w:val="21"/>
                                </w:rPr>
                                <w:t>kg</w:t>
                              </w:r>
                              <w:r>
                                <w:rPr>
                                  <w:spacing w:val="6"/>
                                  <w:sz w:val="21"/>
                                </w:rPr>
                                <w:t xml:space="preserve"> </w:t>
                              </w:r>
                              <w:r>
                                <w:rPr>
                                  <w:spacing w:val="-2"/>
                                  <w:sz w:val="21"/>
                                </w:rPr>
                                <w:t>CO2e/kg</w:t>
                              </w:r>
                            </w:p>
                          </w:txbxContent>
                        </wps:txbx>
                        <wps:bodyPr wrap="square" lIns="0" tIns="0" rIns="0" bIns="0" rtlCol="0">
                          <a:noAutofit/>
                        </wps:bodyPr>
                      </wps:wsp>
                      <wps:wsp>
                        <wps:cNvPr id="16" name="Textbox 16"/>
                        <wps:cNvSpPr txBox="1"/>
                        <wps:spPr>
                          <a:xfrm>
                            <a:off x="1641371" y="3823577"/>
                            <a:ext cx="203835" cy="153035"/>
                          </a:xfrm>
                          <a:prstGeom prst="rect">
                            <a:avLst/>
                          </a:prstGeom>
                        </wps:spPr>
                        <wps:txbx>
                          <w:txbxContent>
                            <w:p w14:paraId="59A877D1" w14:textId="77777777" w:rsidR="00F22C92" w:rsidRDefault="00000000">
                              <w:pPr>
                                <w:spacing w:line="239" w:lineRule="exact"/>
                                <w:rPr>
                                  <w:sz w:val="21"/>
                                </w:rPr>
                              </w:pPr>
                              <w:r>
                                <w:rPr>
                                  <w:spacing w:val="-5"/>
                                  <w:sz w:val="21"/>
                                </w:rPr>
                                <w:t>2.5</w:t>
                              </w:r>
                            </w:p>
                          </w:txbxContent>
                        </wps:txbx>
                        <wps:bodyPr wrap="square" lIns="0" tIns="0" rIns="0" bIns="0" rtlCol="0">
                          <a:noAutofit/>
                        </wps:bodyPr>
                      </wps:wsp>
                      <wps:wsp>
                        <wps:cNvPr id="17" name="Textbox 17"/>
                        <wps:cNvSpPr txBox="1"/>
                        <wps:spPr>
                          <a:xfrm>
                            <a:off x="36603" y="3823577"/>
                            <a:ext cx="1005840" cy="153035"/>
                          </a:xfrm>
                          <a:prstGeom prst="rect">
                            <a:avLst/>
                          </a:prstGeom>
                        </wps:spPr>
                        <wps:txbx>
                          <w:txbxContent>
                            <w:p w14:paraId="1AEE2E61" w14:textId="77777777" w:rsidR="00F22C92" w:rsidRDefault="00000000">
                              <w:pPr>
                                <w:spacing w:line="239" w:lineRule="exact"/>
                                <w:rPr>
                                  <w:sz w:val="21"/>
                                </w:rPr>
                              </w:pPr>
                              <w:r>
                                <w:rPr>
                                  <w:sz w:val="21"/>
                                </w:rPr>
                                <w:t>Papel</w:t>
                              </w:r>
                              <w:r>
                                <w:rPr>
                                  <w:spacing w:val="7"/>
                                  <w:sz w:val="21"/>
                                </w:rPr>
                                <w:t xml:space="preserve"> </w:t>
                              </w:r>
                              <w:r>
                                <w:rPr>
                                  <w:spacing w:val="-2"/>
                                  <w:sz w:val="21"/>
                                </w:rPr>
                                <w:t>comprado</w:t>
                              </w:r>
                            </w:p>
                          </w:txbxContent>
                        </wps:txbx>
                        <wps:bodyPr wrap="square" lIns="0" tIns="0" rIns="0" bIns="0" rtlCol="0">
                          <a:noAutofit/>
                        </wps:bodyPr>
                      </wps:wsp>
                      <wps:wsp>
                        <wps:cNvPr id="18" name="Textbox 18"/>
                        <wps:cNvSpPr txBox="1"/>
                        <wps:spPr>
                          <a:xfrm>
                            <a:off x="3645935" y="3309978"/>
                            <a:ext cx="724535" cy="153035"/>
                          </a:xfrm>
                          <a:prstGeom prst="rect">
                            <a:avLst/>
                          </a:prstGeom>
                        </wps:spPr>
                        <wps:txbx>
                          <w:txbxContent>
                            <w:p w14:paraId="51FAD977" w14:textId="77777777" w:rsidR="00F22C92" w:rsidRDefault="00000000">
                              <w:pPr>
                                <w:spacing w:line="239" w:lineRule="exact"/>
                                <w:rPr>
                                  <w:sz w:val="21"/>
                                </w:rPr>
                              </w:pPr>
                              <w:proofErr w:type="spellStart"/>
                              <w:r>
                                <w:rPr>
                                  <w:sz w:val="21"/>
                                </w:rPr>
                                <w:t>Defra</w:t>
                              </w:r>
                              <w:proofErr w:type="spellEnd"/>
                              <w:r>
                                <w:rPr>
                                  <w:sz w:val="21"/>
                                </w:rPr>
                                <w:t>,</w:t>
                              </w:r>
                              <w:r>
                                <w:rPr>
                                  <w:spacing w:val="9"/>
                                  <w:sz w:val="21"/>
                                </w:rPr>
                                <w:t xml:space="preserve"> </w:t>
                              </w:r>
                              <w:r>
                                <w:rPr>
                                  <w:spacing w:val="-4"/>
                                  <w:sz w:val="21"/>
                                </w:rPr>
                                <w:t>2023</w:t>
                              </w:r>
                            </w:p>
                          </w:txbxContent>
                        </wps:txbx>
                        <wps:bodyPr wrap="square" lIns="0" tIns="0" rIns="0" bIns="0" rtlCol="0">
                          <a:noAutofit/>
                        </wps:bodyPr>
                      </wps:wsp>
                      <wps:wsp>
                        <wps:cNvPr id="19" name="Textbox 19"/>
                        <wps:cNvSpPr txBox="1"/>
                        <wps:spPr>
                          <a:xfrm>
                            <a:off x="2588371" y="3309978"/>
                            <a:ext cx="769620" cy="153035"/>
                          </a:xfrm>
                          <a:prstGeom prst="rect">
                            <a:avLst/>
                          </a:prstGeom>
                        </wps:spPr>
                        <wps:txbx>
                          <w:txbxContent>
                            <w:p w14:paraId="7B8C0A5F" w14:textId="77777777" w:rsidR="00F22C92" w:rsidRDefault="00000000">
                              <w:pPr>
                                <w:spacing w:line="239" w:lineRule="exact"/>
                                <w:rPr>
                                  <w:sz w:val="21"/>
                                </w:rPr>
                              </w:pPr>
                              <w:r>
                                <w:rPr>
                                  <w:sz w:val="21"/>
                                </w:rPr>
                                <w:t>kg</w:t>
                              </w:r>
                              <w:r>
                                <w:rPr>
                                  <w:spacing w:val="6"/>
                                  <w:sz w:val="21"/>
                                </w:rPr>
                                <w:t xml:space="preserve"> </w:t>
                              </w:r>
                              <w:r>
                                <w:rPr>
                                  <w:spacing w:val="-2"/>
                                  <w:sz w:val="21"/>
                                </w:rPr>
                                <w:t>CO2e/km</w:t>
                              </w:r>
                            </w:p>
                          </w:txbxContent>
                        </wps:txbx>
                        <wps:bodyPr wrap="square" lIns="0" tIns="0" rIns="0" bIns="0" rtlCol="0">
                          <a:noAutofit/>
                        </wps:bodyPr>
                      </wps:wsp>
                      <wps:wsp>
                        <wps:cNvPr id="20" name="Textbox 20"/>
                        <wps:cNvSpPr txBox="1"/>
                        <wps:spPr>
                          <a:xfrm>
                            <a:off x="1641339" y="3309978"/>
                            <a:ext cx="280035" cy="153035"/>
                          </a:xfrm>
                          <a:prstGeom prst="rect">
                            <a:avLst/>
                          </a:prstGeom>
                        </wps:spPr>
                        <wps:txbx>
                          <w:txbxContent>
                            <w:p w14:paraId="566265A6" w14:textId="77777777" w:rsidR="00F22C92" w:rsidRDefault="00000000">
                              <w:pPr>
                                <w:spacing w:line="239" w:lineRule="exact"/>
                                <w:rPr>
                                  <w:sz w:val="21"/>
                                </w:rPr>
                              </w:pPr>
                              <w:r>
                                <w:rPr>
                                  <w:spacing w:val="-4"/>
                                  <w:sz w:val="21"/>
                                </w:rPr>
                                <w:t>0.15</w:t>
                              </w:r>
                            </w:p>
                          </w:txbxContent>
                        </wps:txbx>
                        <wps:bodyPr wrap="square" lIns="0" tIns="0" rIns="0" bIns="0" rtlCol="0">
                          <a:noAutofit/>
                        </wps:bodyPr>
                      </wps:wsp>
                      <wps:wsp>
                        <wps:cNvPr id="21" name="Textbox 21"/>
                        <wps:cNvSpPr txBox="1"/>
                        <wps:spPr>
                          <a:xfrm>
                            <a:off x="36603" y="3192625"/>
                            <a:ext cx="1564005" cy="387350"/>
                          </a:xfrm>
                          <a:prstGeom prst="rect">
                            <a:avLst/>
                          </a:prstGeom>
                        </wps:spPr>
                        <wps:txbx>
                          <w:txbxContent>
                            <w:p w14:paraId="631E68A8" w14:textId="77777777" w:rsidR="00F22C92" w:rsidRDefault="00000000">
                              <w:pPr>
                                <w:spacing w:line="239" w:lineRule="exact"/>
                                <w:rPr>
                                  <w:sz w:val="21"/>
                                </w:rPr>
                              </w:pPr>
                              <w:r>
                                <w:rPr>
                                  <w:sz w:val="21"/>
                                </w:rPr>
                                <w:t>Viajes</w:t>
                              </w:r>
                              <w:r>
                                <w:rPr>
                                  <w:spacing w:val="6"/>
                                  <w:sz w:val="21"/>
                                </w:rPr>
                                <w:t xml:space="preserve"> </w:t>
                              </w:r>
                              <w:r>
                                <w:rPr>
                                  <w:sz w:val="21"/>
                                </w:rPr>
                                <w:t>de</w:t>
                              </w:r>
                              <w:r>
                                <w:rPr>
                                  <w:spacing w:val="8"/>
                                  <w:sz w:val="21"/>
                                </w:rPr>
                                <w:t xml:space="preserve"> </w:t>
                              </w:r>
                              <w:r>
                                <w:rPr>
                                  <w:sz w:val="21"/>
                                </w:rPr>
                                <w:t>negocios</w:t>
                              </w:r>
                              <w:r>
                                <w:rPr>
                                  <w:spacing w:val="9"/>
                                  <w:sz w:val="21"/>
                                </w:rPr>
                                <w:t xml:space="preserve"> </w:t>
                              </w:r>
                              <w:r>
                                <w:rPr>
                                  <w:spacing w:val="-2"/>
                                  <w:sz w:val="21"/>
                                </w:rPr>
                                <w:t>(vuelo</w:t>
                              </w:r>
                            </w:p>
                            <w:p w14:paraId="20A1DE88" w14:textId="77777777" w:rsidR="00F22C92" w:rsidRDefault="00000000">
                              <w:pPr>
                                <w:spacing w:before="128"/>
                                <w:rPr>
                                  <w:sz w:val="21"/>
                                </w:rPr>
                              </w:pPr>
                              <w:r>
                                <w:rPr>
                                  <w:spacing w:val="-2"/>
                                  <w:sz w:val="21"/>
                                </w:rPr>
                                <w:t>nacional)</w:t>
                              </w:r>
                            </w:p>
                          </w:txbxContent>
                        </wps:txbx>
                        <wps:bodyPr wrap="square" lIns="0" tIns="0" rIns="0" bIns="0" rtlCol="0">
                          <a:noAutofit/>
                        </wps:bodyPr>
                      </wps:wsp>
                      <wps:wsp>
                        <wps:cNvPr id="22" name="Textbox 22"/>
                        <wps:cNvSpPr txBox="1"/>
                        <wps:spPr>
                          <a:xfrm>
                            <a:off x="2587763" y="2564796"/>
                            <a:ext cx="1764664" cy="387350"/>
                          </a:xfrm>
                          <a:prstGeom prst="rect">
                            <a:avLst/>
                          </a:prstGeom>
                        </wps:spPr>
                        <wps:txbx>
                          <w:txbxContent>
                            <w:p w14:paraId="2578101D" w14:textId="77777777" w:rsidR="00F22C92" w:rsidRDefault="00000000">
                              <w:pPr>
                                <w:spacing w:line="211" w:lineRule="exact"/>
                                <w:rPr>
                                  <w:sz w:val="21"/>
                                </w:rPr>
                              </w:pPr>
                              <w:r>
                                <w:rPr>
                                  <w:spacing w:val="-5"/>
                                  <w:sz w:val="21"/>
                                </w:rPr>
                                <w:t>kg</w:t>
                              </w:r>
                            </w:p>
                            <w:p w14:paraId="0A0EF87D" w14:textId="77777777" w:rsidR="00F22C92" w:rsidRDefault="00000000">
                              <w:pPr>
                                <w:spacing w:line="185" w:lineRule="exact"/>
                                <w:ind w:left="1665"/>
                                <w:rPr>
                                  <w:sz w:val="21"/>
                                </w:rPr>
                              </w:pPr>
                              <w:proofErr w:type="spellStart"/>
                              <w:r>
                                <w:rPr>
                                  <w:spacing w:val="-2"/>
                                  <w:sz w:val="21"/>
                                </w:rPr>
                                <w:t>HuellaChile</w:t>
                              </w:r>
                              <w:proofErr w:type="spellEnd"/>
                            </w:p>
                            <w:p w14:paraId="7B5F7F9D" w14:textId="77777777" w:rsidR="00F22C92" w:rsidRDefault="00000000">
                              <w:pPr>
                                <w:spacing w:line="213" w:lineRule="exact"/>
                                <w:rPr>
                                  <w:sz w:val="21"/>
                                </w:rPr>
                              </w:pPr>
                              <w:r>
                                <w:rPr>
                                  <w:spacing w:val="-2"/>
                                  <w:sz w:val="21"/>
                                </w:rPr>
                                <w:t>CO2e/tonelada</w:t>
                              </w:r>
                            </w:p>
                          </w:txbxContent>
                        </wps:txbx>
                        <wps:bodyPr wrap="square" lIns="0" tIns="0" rIns="0" bIns="0" rtlCol="0">
                          <a:noAutofit/>
                        </wps:bodyPr>
                      </wps:wsp>
                      <wps:wsp>
                        <wps:cNvPr id="23" name="Textbox 23"/>
                        <wps:cNvSpPr txBox="1"/>
                        <wps:spPr>
                          <a:xfrm>
                            <a:off x="36603" y="2564796"/>
                            <a:ext cx="1884680" cy="387350"/>
                          </a:xfrm>
                          <a:prstGeom prst="rect">
                            <a:avLst/>
                          </a:prstGeom>
                        </wps:spPr>
                        <wps:txbx>
                          <w:txbxContent>
                            <w:p w14:paraId="0419ECCA" w14:textId="77777777" w:rsidR="00F22C92" w:rsidRDefault="00000000">
                              <w:pPr>
                                <w:spacing w:line="211" w:lineRule="exact"/>
                                <w:rPr>
                                  <w:sz w:val="21"/>
                                </w:rPr>
                              </w:pPr>
                              <w:r>
                                <w:rPr>
                                  <w:sz w:val="21"/>
                                </w:rPr>
                                <w:t>Residuos</w:t>
                              </w:r>
                              <w:r>
                                <w:rPr>
                                  <w:spacing w:val="13"/>
                                  <w:sz w:val="21"/>
                                </w:rPr>
                                <w:t xml:space="preserve"> </w:t>
                              </w:r>
                              <w:r>
                                <w:rPr>
                                  <w:sz w:val="21"/>
                                </w:rPr>
                                <w:t>generados</w:t>
                              </w:r>
                              <w:r>
                                <w:rPr>
                                  <w:spacing w:val="11"/>
                                  <w:sz w:val="21"/>
                                </w:rPr>
                                <w:t xml:space="preserve"> </w:t>
                              </w:r>
                              <w:r>
                                <w:rPr>
                                  <w:spacing w:val="-5"/>
                                  <w:sz w:val="21"/>
                                </w:rPr>
                                <w:t>(en</w:t>
                              </w:r>
                            </w:p>
                            <w:p w14:paraId="719DB23C" w14:textId="77777777" w:rsidR="00F22C92" w:rsidRDefault="00000000">
                              <w:pPr>
                                <w:spacing w:line="185" w:lineRule="exact"/>
                                <w:ind w:left="2527"/>
                                <w:rPr>
                                  <w:sz w:val="21"/>
                                </w:rPr>
                              </w:pPr>
                              <w:r>
                                <w:rPr>
                                  <w:spacing w:val="-4"/>
                                  <w:sz w:val="21"/>
                                </w:rPr>
                                <w:t>1.42</w:t>
                              </w:r>
                            </w:p>
                            <w:p w14:paraId="49CB921F" w14:textId="77777777" w:rsidR="00F22C92" w:rsidRDefault="00000000">
                              <w:pPr>
                                <w:spacing w:line="213" w:lineRule="exact"/>
                                <w:rPr>
                                  <w:sz w:val="21"/>
                                </w:rPr>
                              </w:pPr>
                              <w:r>
                                <w:rPr>
                                  <w:spacing w:val="-2"/>
                                  <w:sz w:val="21"/>
                                </w:rPr>
                                <w:t>vertedero)</w:t>
                              </w:r>
                            </w:p>
                          </w:txbxContent>
                        </wps:txbx>
                        <wps:bodyPr wrap="square" lIns="0" tIns="0" rIns="0" bIns="0" rtlCol="0">
                          <a:noAutofit/>
                        </wps:bodyPr>
                      </wps:wsp>
                      <wps:wsp>
                        <wps:cNvPr id="24" name="Textbox 24"/>
                        <wps:cNvSpPr txBox="1"/>
                        <wps:spPr>
                          <a:xfrm>
                            <a:off x="3645935" y="2051198"/>
                            <a:ext cx="724535" cy="153035"/>
                          </a:xfrm>
                          <a:prstGeom prst="rect">
                            <a:avLst/>
                          </a:prstGeom>
                        </wps:spPr>
                        <wps:txbx>
                          <w:txbxContent>
                            <w:p w14:paraId="31758CAC" w14:textId="77777777" w:rsidR="00F22C92" w:rsidRDefault="00000000">
                              <w:pPr>
                                <w:spacing w:line="239" w:lineRule="exact"/>
                                <w:rPr>
                                  <w:sz w:val="21"/>
                                </w:rPr>
                              </w:pPr>
                              <w:proofErr w:type="spellStart"/>
                              <w:r>
                                <w:rPr>
                                  <w:sz w:val="21"/>
                                </w:rPr>
                                <w:t>Defra</w:t>
                              </w:r>
                              <w:proofErr w:type="spellEnd"/>
                              <w:r>
                                <w:rPr>
                                  <w:sz w:val="21"/>
                                </w:rPr>
                                <w:t>,</w:t>
                              </w:r>
                              <w:r>
                                <w:rPr>
                                  <w:spacing w:val="9"/>
                                  <w:sz w:val="21"/>
                                </w:rPr>
                                <w:t xml:space="preserve"> </w:t>
                              </w:r>
                              <w:r>
                                <w:rPr>
                                  <w:spacing w:val="-4"/>
                                  <w:sz w:val="21"/>
                                </w:rPr>
                                <w:t>2023</w:t>
                              </w:r>
                            </w:p>
                          </w:txbxContent>
                        </wps:txbx>
                        <wps:bodyPr wrap="square" lIns="0" tIns="0" rIns="0" bIns="0" rtlCol="0">
                          <a:noAutofit/>
                        </wps:bodyPr>
                      </wps:wsp>
                      <wps:wsp>
                        <wps:cNvPr id="25" name="Textbox 25"/>
                        <wps:cNvSpPr txBox="1"/>
                        <wps:spPr>
                          <a:xfrm>
                            <a:off x="2588371" y="2051198"/>
                            <a:ext cx="769620" cy="153035"/>
                          </a:xfrm>
                          <a:prstGeom prst="rect">
                            <a:avLst/>
                          </a:prstGeom>
                        </wps:spPr>
                        <wps:txbx>
                          <w:txbxContent>
                            <w:p w14:paraId="44071F27" w14:textId="77777777" w:rsidR="00F22C92" w:rsidRDefault="00000000">
                              <w:pPr>
                                <w:spacing w:line="239" w:lineRule="exact"/>
                                <w:rPr>
                                  <w:sz w:val="21"/>
                                </w:rPr>
                              </w:pPr>
                              <w:r>
                                <w:rPr>
                                  <w:sz w:val="21"/>
                                </w:rPr>
                                <w:t>kg</w:t>
                              </w:r>
                              <w:r>
                                <w:rPr>
                                  <w:spacing w:val="6"/>
                                  <w:sz w:val="21"/>
                                </w:rPr>
                                <w:t xml:space="preserve"> </w:t>
                              </w:r>
                              <w:r>
                                <w:rPr>
                                  <w:spacing w:val="-2"/>
                                  <w:sz w:val="21"/>
                                </w:rPr>
                                <w:t>CO2e/km</w:t>
                              </w:r>
                            </w:p>
                          </w:txbxContent>
                        </wps:txbx>
                        <wps:bodyPr wrap="square" lIns="0" tIns="0" rIns="0" bIns="0" rtlCol="0">
                          <a:noAutofit/>
                        </wps:bodyPr>
                      </wps:wsp>
                      <wps:wsp>
                        <wps:cNvPr id="26" name="Textbox 26"/>
                        <wps:cNvSpPr txBox="1"/>
                        <wps:spPr>
                          <a:xfrm>
                            <a:off x="1641339" y="2051198"/>
                            <a:ext cx="280035" cy="153035"/>
                          </a:xfrm>
                          <a:prstGeom prst="rect">
                            <a:avLst/>
                          </a:prstGeom>
                        </wps:spPr>
                        <wps:txbx>
                          <w:txbxContent>
                            <w:p w14:paraId="05F1860E" w14:textId="77777777" w:rsidR="00F22C92" w:rsidRDefault="00000000">
                              <w:pPr>
                                <w:spacing w:line="239" w:lineRule="exact"/>
                                <w:rPr>
                                  <w:sz w:val="21"/>
                                </w:rPr>
                              </w:pPr>
                              <w:r>
                                <w:rPr>
                                  <w:spacing w:val="-4"/>
                                  <w:sz w:val="21"/>
                                </w:rPr>
                                <w:t>0.29</w:t>
                              </w:r>
                            </w:p>
                          </w:txbxContent>
                        </wps:txbx>
                        <wps:bodyPr wrap="square" lIns="0" tIns="0" rIns="0" bIns="0" rtlCol="0">
                          <a:noAutofit/>
                        </wps:bodyPr>
                      </wps:wsp>
                      <wps:wsp>
                        <wps:cNvPr id="27" name="Textbox 27"/>
                        <wps:cNvSpPr txBox="1"/>
                        <wps:spPr>
                          <a:xfrm>
                            <a:off x="36603" y="1933803"/>
                            <a:ext cx="1298575" cy="387350"/>
                          </a:xfrm>
                          <a:prstGeom prst="rect">
                            <a:avLst/>
                          </a:prstGeom>
                        </wps:spPr>
                        <wps:txbx>
                          <w:txbxContent>
                            <w:p w14:paraId="15F8FC62" w14:textId="77777777" w:rsidR="00F22C92" w:rsidRDefault="00000000">
                              <w:pPr>
                                <w:spacing w:line="239" w:lineRule="exact"/>
                                <w:rPr>
                                  <w:sz w:val="21"/>
                                </w:rPr>
                              </w:pPr>
                              <w:r>
                                <w:rPr>
                                  <w:sz w:val="21"/>
                                </w:rPr>
                                <w:t>Kilómetros</w:t>
                              </w:r>
                              <w:r>
                                <w:rPr>
                                  <w:spacing w:val="12"/>
                                  <w:sz w:val="21"/>
                                </w:rPr>
                                <w:t xml:space="preserve"> </w:t>
                              </w:r>
                              <w:r>
                                <w:rPr>
                                  <w:spacing w:val="-2"/>
                                  <w:sz w:val="21"/>
                                </w:rPr>
                                <w:t>recorridos</w:t>
                              </w:r>
                            </w:p>
                            <w:p w14:paraId="0BF707A8" w14:textId="77777777" w:rsidR="00F22C92" w:rsidRDefault="00000000">
                              <w:pPr>
                                <w:spacing w:before="128"/>
                                <w:rPr>
                                  <w:sz w:val="21"/>
                                </w:rPr>
                              </w:pPr>
                              <w:r>
                                <w:rPr>
                                  <w:spacing w:val="-2"/>
                                  <w:sz w:val="21"/>
                                </w:rPr>
                                <w:t>(transporte)</w:t>
                              </w:r>
                            </w:p>
                          </w:txbxContent>
                        </wps:txbx>
                        <wps:bodyPr wrap="square" lIns="0" tIns="0" rIns="0" bIns="0" rtlCol="0">
                          <a:noAutofit/>
                        </wps:bodyPr>
                      </wps:wsp>
                      <wps:wsp>
                        <wps:cNvPr id="28" name="Textbox 28"/>
                        <wps:cNvSpPr txBox="1"/>
                        <wps:spPr>
                          <a:xfrm>
                            <a:off x="3645935" y="1420246"/>
                            <a:ext cx="640080" cy="153035"/>
                          </a:xfrm>
                          <a:prstGeom prst="rect">
                            <a:avLst/>
                          </a:prstGeom>
                        </wps:spPr>
                        <wps:txbx>
                          <w:txbxContent>
                            <w:p w14:paraId="175BB3B8" w14:textId="77777777" w:rsidR="00F22C92" w:rsidRDefault="00000000">
                              <w:pPr>
                                <w:spacing w:line="239" w:lineRule="exact"/>
                                <w:rPr>
                                  <w:sz w:val="21"/>
                                </w:rPr>
                              </w:pPr>
                              <w:r>
                                <w:rPr>
                                  <w:sz w:val="21"/>
                                </w:rPr>
                                <w:t>IPCC</w:t>
                              </w:r>
                              <w:r>
                                <w:rPr>
                                  <w:spacing w:val="10"/>
                                  <w:sz w:val="21"/>
                                </w:rPr>
                                <w:t xml:space="preserve"> </w:t>
                              </w:r>
                              <w:r>
                                <w:rPr>
                                  <w:spacing w:val="-5"/>
                                  <w:sz w:val="21"/>
                                </w:rPr>
                                <w:t>AR5</w:t>
                              </w:r>
                            </w:p>
                          </w:txbxContent>
                        </wps:txbx>
                        <wps:bodyPr wrap="square" lIns="0" tIns="0" rIns="0" bIns="0" rtlCol="0">
                          <a:noAutofit/>
                        </wps:bodyPr>
                      </wps:wsp>
                      <wps:wsp>
                        <wps:cNvPr id="29" name="Textbox 29"/>
                        <wps:cNvSpPr txBox="1"/>
                        <wps:spPr>
                          <a:xfrm>
                            <a:off x="2588371" y="1420246"/>
                            <a:ext cx="808355" cy="153035"/>
                          </a:xfrm>
                          <a:prstGeom prst="rect">
                            <a:avLst/>
                          </a:prstGeom>
                        </wps:spPr>
                        <wps:txbx>
                          <w:txbxContent>
                            <w:p w14:paraId="09B27B0F" w14:textId="77777777" w:rsidR="00F22C92" w:rsidRDefault="00000000">
                              <w:pPr>
                                <w:spacing w:line="239" w:lineRule="exact"/>
                                <w:rPr>
                                  <w:sz w:val="21"/>
                                </w:rPr>
                              </w:pPr>
                              <w:r>
                                <w:rPr>
                                  <w:sz w:val="21"/>
                                </w:rPr>
                                <w:t>kg</w:t>
                              </w:r>
                              <w:r>
                                <w:rPr>
                                  <w:spacing w:val="6"/>
                                  <w:sz w:val="21"/>
                                </w:rPr>
                                <w:t xml:space="preserve"> </w:t>
                              </w:r>
                              <w:r>
                                <w:rPr>
                                  <w:spacing w:val="-2"/>
                                  <w:sz w:val="21"/>
                                </w:rPr>
                                <w:t>CO2e/litro</w:t>
                              </w:r>
                            </w:p>
                          </w:txbxContent>
                        </wps:txbx>
                        <wps:bodyPr wrap="square" lIns="0" tIns="0" rIns="0" bIns="0" rtlCol="0">
                          <a:noAutofit/>
                        </wps:bodyPr>
                      </wps:wsp>
                      <wps:wsp>
                        <wps:cNvPr id="30" name="Textbox 30"/>
                        <wps:cNvSpPr txBox="1"/>
                        <wps:spPr>
                          <a:xfrm>
                            <a:off x="1641339" y="1420246"/>
                            <a:ext cx="280035" cy="153035"/>
                          </a:xfrm>
                          <a:prstGeom prst="rect">
                            <a:avLst/>
                          </a:prstGeom>
                        </wps:spPr>
                        <wps:txbx>
                          <w:txbxContent>
                            <w:p w14:paraId="512AD3DC" w14:textId="77777777" w:rsidR="00F22C92" w:rsidRDefault="00000000">
                              <w:pPr>
                                <w:spacing w:line="239" w:lineRule="exact"/>
                                <w:rPr>
                                  <w:sz w:val="21"/>
                                </w:rPr>
                              </w:pPr>
                              <w:r>
                                <w:rPr>
                                  <w:spacing w:val="-4"/>
                                  <w:sz w:val="21"/>
                                </w:rPr>
                                <w:t>2.67</w:t>
                              </w:r>
                            </w:p>
                          </w:txbxContent>
                        </wps:txbx>
                        <wps:bodyPr wrap="square" lIns="0" tIns="0" rIns="0" bIns="0" rtlCol="0">
                          <a:noAutofit/>
                        </wps:bodyPr>
                      </wps:wsp>
                      <wps:wsp>
                        <wps:cNvPr id="31" name="Textbox 31"/>
                        <wps:cNvSpPr txBox="1"/>
                        <wps:spPr>
                          <a:xfrm>
                            <a:off x="36603" y="1302850"/>
                            <a:ext cx="1255395" cy="389255"/>
                          </a:xfrm>
                          <a:prstGeom prst="rect">
                            <a:avLst/>
                          </a:prstGeom>
                        </wps:spPr>
                        <wps:txbx>
                          <w:txbxContent>
                            <w:p w14:paraId="0F0A6DB2" w14:textId="77777777" w:rsidR="00F22C92" w:rsidRDefault="00000000">
                              <w:pPr>
                                <w:spacing w:line="239" w:lineRule="exact"/>
                                <w:rPr>
                                  <w:sz w:val="21"/>
                                </w:rPr>
                              </w:pPr>
                              <w:r>
                                <w:rPr>
                                  <w:sz w:val="21"/>
                                </w:rPr>
                                <w:t>Combustible</w:t>
                              </w:r>
                              <w:r>
                                <w:rPr>
                                  <w:spacing w:val="17"/>
                                  <w:sz w:val="21"/>
                                </w:rPr>
                                <w:t xml:space="preserve"> </w:t>
                              </w:r>
                              <w:r>
                                <w:rPr>
                                  <w:spacing w:val="-2"/>
                                  <w:sz w:val="21"/>
                                </w:rPr>
                                <w:t>(diésel)</w:t>
                              </w:r>
                            </w:p>
                            <w:p w14:paraId="1E1EED74" w14:textId="77777777" w:rsidR="00F22C92" w:rsidRDefault="00000000">
                              <w:pPr>
                                <w:spacing w:before="130"/>
                                <w:rPr>
                                  <w:sz w:val="21"/>
                                </w:rPr>
                              </w:pPr>
                              <w:r>
                                <w:rPr>
                                  <w:spacing w:val="-2"/>
                                  <w:sz w:val="21"/>
                                </w:rPr>
                                <w:t>consumido</w:t>
                              </w:r>
                            </w:p>
                          </w:txbxContent>
                        </wps:txbx>
                        <wps:bodyPr wrap="square" lIns="0" tIns="0" rIns="0" bIns="0" rtlCol="0">
                          <a:noAutofit/>
                        </wps:bodyPr>
                      </wps:wsp>
                      <wps:wsp>
                        <wps:cNvPr id="32" name="Textbox 32"/>
                        <wps:cNvSpPr txBox="1"/>
                        <wps:spPr>
                          <a:xfrm>
                            <a:off x="2588403" y="674980"/>
                            <a:ext cx="2281555" cy="387350"/>
                          </a:xfrm>
                          <a:prstGeom prst="rect">
                            <a:avLst/>
                          </a:prstGeom>
                        </wps:spPr>
                        <wps:txbx>
                          <w:txbxContent>
                            <w:p w14:paraId="3D093732" w14:textId="77777777" w:rsidR="00F22C92" w:rsidRDefault="00000000">
                              <w:pPr>
                                <w:spacing w:line="211" w:lineRule="exact"/>
                                <w:ind w:left="1664"/>
                                <w:rPr>
                                  <w:sz w:val="21"/>
                                </w:rPr>
                              </w:pPr>
                              <w:r>
                                <w:rPr>
                                  <w:sz w:val="21"/>
                                </w:rPr>
                                <w:t>Informe</w:t>
                              </w:r>
                              <w:r>
                                <w:rPr>
                                  <w:spacing w:val="5"/>
                                  <w:sz w:val="21"/>
                                </w:rPr>
                                <w:t xml:space="preserve"> </w:t>
                              </w:r>
                              <w:r>
                                <w:rPr>
                                  <w:sz w:val="21"/>
                                </w:rPr>
                                <w:t>del</w:t>
                              </w:r>
                              <w:r>
                                <w:rPr>
                                  <w:spacing w:val="9"/>
                                  <w:sz w:val="21"/>
                                </w:rPr>
                                <w:t xml:space="preserve"> </w:t>
                              </w:r>
                              <w:r>
                                <w:rPr>
                                  <w:spacing w:val="-2"/>
                                  <w:sz w:val="21"/>
                                </w:rPr>
                                <w:t>Sistema</w:t>
                              </w:r>
                            </w:p>
                            <w:p w14:paraId="259759AC" w14:textId="77777777" w:rsidR="00F22C92" w:rsidRDefault="00000000">
                              <w:pPr>
                                <w:spacing w:line="185" w:lineRule="exact"/>
                                <w:rPr>
                                  <w:sz w:val="21"/>
                                </w:rPr>
                              </w:pPr>
                              <w:r>
                                <w:rPr>
                                  <w:sz w:val="21"/>
                                </w:rPr>
                                <w:t>kg</w:t>
                              </w:r>
                              <w:r>
                                <w:rPr>
                                  <w:spacing w:val="6"/>
                                  <w:sz w:val="21"/>
                                </w:rPr>
                                <w:t xml:space="preserve"> </w:t>
                              </w:r>
                              <w:r>
                                <w:rPr>
                                  <w:spacing w:val="-2"/>
                                  <w:sz w:val="21"/>
                                </w:rPr>
                                <w:t>CO2e/kWh</w:t>
                              </w:r>
                            </w:p>
                            <w:p w14:paraId="3A57F387" w14:textId="77777777" w:rsidR="00F22C92" w:rsidRDefault="00000000">
                              <w:pPr>
                                <w:spacing w:line="213" w:lineRule="exact"/>
                                <w:ind w:left="1664"/>
                                <w:rPr>
                                  <w:sz w:val="21"/>
                                </w:rPr>
                              </w:pPr>
                              <w:r>
                                <w:rPr>
                                  <w:sz w:val="21"/>
                                </w:rPr>
                                <w:t>Eléctrico</w:t>
                              </w:r>
                              <w:r>
                                <w:rPr>
                                  <w:spacing w:val="12"/>
                                  <w:sz w:val="21"/>
                                </w:rPr>
                                <w:t xml:space="preserve"> </w:t>
                              </w:r>
                              <w:r>
                                <w:rPr>
                                  <w:spacing w:val="-2"/>
                                  <w:sz w:val="21"/>
                                </w:rPr>
                                <w:t>Nacional</w:t>
                              </w:r>
                            </w:p>
                          </w:txbxContent>
                        </wps:txbx>
                        <wps:bodyPr wrap="square" lIns="0" tIns="0" rIns="0" bIns="0" rtlCol="0">
                          <a:noAutofit/>
                        </wps:bodyPr>
                      </wps:wsp>
                      <wps:wsp>
                        <wps:cNvPr id="33" name="Textbox 33"/>
                        <wps:cNvSpPr txBox="1"/>
                        <wps:spPr>
                          <a:xfrm>
                            <a:off x="36603" y="792334"/>
                            <a:ext cx="1808480" cy="153035"/>
                          </a:xfrm>
                          <a:prstGeom prst="rect">
                            <a:avLst/>
                          </a:prstGeom>
                        </wps:spPr>
                        <wps:txbx>
                          <w:txbxContent>
                            <w:p w14:paraId="665584AA" w14:textId="77777777" w:rsidR="00F22C92" w:rsidRDefault="00000000">
                              <w:pPr>
                                <w:tabs>
                                  <w:tab w:val="left" w:pos="2527"/>
                                </w:tabs>
                                <w:spacing w:line="239" w:lineRule="exact"/>
                                <w:rPr>
                                  <w:sz w:val="21"/>
                                </w:rPr>
                              </w:pPr>
                              <w:r>
                                <w:rPr>
                                  <w:sz w:val="21"/>
                                </w:rPr>
                                <w:t>Electricidad</w:t>
                              </w:r>
                              <w:r>
                                <w:rPr>
                                  <w:spacing w:val="14"/>
                                  <w:sz w:val="21"/>
                                </w:rPr>
                                <w:t xml:space="preserve"> </w:t>
                              </w:r>
                              <w:r>
                                <w:rPr>
                                  <w:spacing w:val="-2"/>
                                  <w:sz w:val="21"/>
                                </w:rPr>
                                <w:t>consumida</w:t>
                              </w:r>
                              <w:r>
                                <w:rPr>
                                  <w:sz w:val="21"/>
                                </w:rPr>
                                <w:tab/>
                              </w:r>
                              <w:r>
                                <w:rPr>
                                  <w:spacing w:val="-5"/>
                                  <w:sz w:val="21"/>
                                </w:rPr>
                                <w:t>0.5</w:t>
                              </w:r>
                            </w:p>
                          </w:txbxContent>
                        </wps:txbx>
                        <wps:bodyPr wrap="square" lIns="0" tIns="0" rIns="0" bIns="0" rtlCol="0">
                          <a:noAutofit/>
                        </wps:bodyPr>
                      </wps:wsp>
                      <wps:wsp>
                        <wps:cNvPr id="34" name="Textbox 34"/>
                        <wps:cNvSpPr txBox="1"/>
                        <wps:spPr>
                          <a:xfrm>
                            <a:off x="3645477" y="44069"/>
                            <a:ext cx="1344295" cy="387350"/>
                          </a:xfrm>
                          <a:prstGeom prst="rect">
                            <a:avLst/>
                          </a:prstGeom>
                        </wps:spPr>
                        <wps:txbx>
                          <w:txbxContent>
                            <w:p w14:paraId="22A3CB9B" w14:textId="77777777" w:rsidR="00F22C92" w:rsidRDefault="00000000">
                              <w:pPr>
                                <w:spacing w:line="239" w:lineRule="exact"/>
                                <w:rPr>
                                  <w:rFonts w:ascii="Arial"/>
                                  <w:b/>
                                  <w:sz w:val="21"/>
                                </w:rPr>
                              </w:pPr>
                              <w:r>
                                <w:rPr>
                                  <w:rFonts w:ascii="Arial"/>
                                  <w:b/>
                                  <w:sz w:val="21"/>
                                </w:rPr>
                                <w:t>Fuente</w:t>
                              </w:r>
                              <w:r>
                                <w:rPr>
                                  <w:rFonts w:ascii="Arial"/>
                                  <w:b/>
                                  <w:spacing w:val="7"/>
                                  <w:sz w:val="21"/>
                                </w:rPr>
                                <w:t xml:space="preserve"> </w:t>
                              </w:r>
                              <w:r>
                                <w:rPr>
                                  <w:rFonts w:ascii="Arial"/>
                                  <w:b/>
                                  <w:sz w:val="21"/>
                                </w:rPr>
                                <w:t>del</w:t>
                              </w:r>
                              <w:r>
                                <w:rPr>
                                  <w:rFonts w:ascii="Arial"/>
                                  <w:b/>
                                  <w:spacing w:val="10"/>
                                  <w:sz w:val="21"/>
                                </w:rPr>
                                <w:t xml:space="preserve"> </w:t>
                              </w:r>
                              <w:r>
                                <w:rPr>
                                  <w:rFonts w:ascii="Arial"/>
                                  <w:b/>
                                  <w:sz w:val="21"/>
                                </w:rPr>
                                <w:t>Factor</w:t>
                              </w:r>
                              <w:r>
                                <w:rPr>
                                  <w:rFonts w:ascii="Arial"/>
                                  <w:b/>
                                  <w:spacing w:val="7"/>
                                  <w:sz w:val="21"/>
                                </w:rPr>
                                <w:t xml:space="preserve"> </w:t>
                              </w:r>
                              <w:r>
                                <w:rPr>
                                  <w:rFonts w:ascii="Arial"/>
                                  <w:b/>
                                  <w:spacing w:val="-5"/>
                                  <w:sz w:val="21"/>
                                </w:rPr>
                                <w:t>de</w:t>
                              </w:r>
                            </w:p>
                            <w:p w14:paraId="00C6C12B" w14:textId="77777777" w:rsidR="00F22C92" w:rsidRDefault="00000000">
                              <w:pPr>
                                <w:spacing w:before="128"/>
                                <w:rPr>
                                  <w:rFonts w:ascii="Arial" w:hAnsi="Arial"/>
                                  <w:b/>
                                  <w:sz w:val="21"/>
                                </w:rPr>
                              </w:pPr>
                              <w:r>
                                <w:rPr>
                                  <w:rFonts w:ascii="Arial" w:hAnsi="Arial"/>
                                  <w:b/>
                                  <w:spacing w:val="-2"/>
                                  <w:sz w:val="21"/>
                                </w:rPr>
                                <w:t>Emisión</w:t>
                              </w:r>
                            </w:p>
                          </w:txbxContent>
                        </wps:txbx>
                        <wps:bodyPr wrap="square" lIns="0" tIns="0" rIns="0" bIns="0" rtlCol="0">
                          <a:noAutofit/>
                        </wps:bodyPr>
                      </wps:wsp>
                      <wps:wsp>
                        <wps:cNvPr id="35" name="Textbox 35"/>
                        <wps:cNvSpPr txBox="1"/>
                        <wps:spPr>
                          <a:xfrm>
                            <a:off x="2587763" y="161407"/>
                            <a:ext cx="474345" cy="153035"/>
                          </a:xfrm>
                          <a:prstGeom prst="rect">
                            <a:avLst/>
                          </a:prstGeom>
                        </wps:spPr>
                        <wps:txbx>
                          <w:txbxContent>
                            <w:p w14:paraId="212A1DF4" w14:textId="77777777" w:rsidR="00F22C92" w:rsidRDefault="00000000">
                              <w:pPr>
                                <w:spacing w:line="239" w:lineRule="exact"/>
                                <w:rPr>
                                  <w:rFonts w:ascii="Arial"/>
                                  <w:b/>
                                  <w:sz w:val="21"/>
                                </w:rPr>
                              </w:pPr>
                              <w:r>
                                <w:rPr>
                                  <w:rFonts w:ascii="Arial"/>
                                  <w:b/>
                                  <w:spacing w:val="-2"/>
                                  <w:sz w:val="21"/>
                                </w:rPr>
                                <w:t>Unidad</w:t>
                              </w:r>
                            </w:p>
                          </w:txbxContent>
                        </wps:txbx>
                        <wps:bodyPr wrap="square" lIns="0" tIns="0" rIns="0" bIns="0" rtlCol="0">
                          <a:noAutofit/>
                        </wps:bodyPr>
                      </wps:wsp>
                      <wps:wsp>
                        <wps:cNvPr id="36" name="Textbox 36"/>
                        <wps:cNvSpPr txBox="1"/>
                        <wps:spPr>
                          <a:xfrm>
                            <a:off x="1641339" y="44069"/>
                            <a:ext cx="626745" cy="387350"/>
                          </a:xfrm>
                          <a:prstGeom prst="rect">
                            <a:avLst/>
                          </a:prstGeom>
                        </wps:spPr>
                        <wps:txbx>
                          <w:txbxContent>
                            <w:p w14:paraId="1448DE61" w14:textId="77777777" w:rsidR="00F22C92" w:rsidRDefault="00000000">
                              <w:pPr>
                                <w:spacing w:line="239" w:lineRule="exact"/>
                                <w:rPr>
                                  <w:rFonts w:ascii="Arial"/>
                                  <w:b/>
                                  <w:sz w:val="21"/>
                                </w:rPr>
                              </w:pPr>
                              <w:r>
                                <w:rPr>
                                  <w:rFonts w:ascii="Arial"/>
                                  <w:b/>
                                  <w:sz w:val="21"/>
                                </w:rPr>
                                <w:t>Factor</w:t>
                              </w:r>
                              <w:r>
                                <w:rPr>
                                  <w:rFonts w:ascii="Arial"/>
                                  <w:b/>
                                  <w:spacing w:val="11"/>
                                  <w:sz w:val="21"/>
                                </w:rPr>
                                <w:t xml:space="preserve"> </w:t>
                              </w:r>
                              <w:r>
                                <w:rPr>
                                  <w:rFonts w:ascii="Arial"/>
                                  <w:b/>
                                  <w:spacing w:val="-5"/>
                                  <w:sz w:val="21"/>
                                </w:rPr>
                                <w:t>de</w:t>
                              </w:r>
                            </w:p>
                            <w:p w14:paraId="4A87E6E9" w14:textId="77777777" w:rsidR="00F22C92" w:rsidRDefault="00000000">
                              <w:pPr>
                                <w:spacing w:before="128"/>
                                <w:rPr>
                                  <w:rFonts w:ascii="Arial" w:hAnsi="Arial"/>
                                  <w:b/>
                                  <w:sz w:val="21"/>
                                </w:rPr>
                              </w:pPr>
                              <w:r>
                                <w:rPr>
                                  <w:rFonts w:ascii="Arial" w:hAnsi="Arial"/>
                                  <w:b/>
                                  <w:spacing w:val="-2"/>
                                  <w:sz w:val="21"/>
                                </w:rPr>
                                <w:t>Emisión</w:t>
                              </w:r>
                            </w:p>
                          </w:txbxContent>
                        </wps:txbx>
                        <wps:bodyPr wrap="square" lIns="0" tIns="0" rIns="0" bIns="0" rtlCol="0">
                          <a:noAutofit/>
                        </wps:bodyPr>
                      </wps:wsp>
                      <wps:wsp>
                        <wps:cNvPr id="37" name="Textbox 37"/>
                        <wps:cNvSpPr txBox="1"/>
                        <wps:spPr>
                          <a:xfrm>
                            <a:off x="36603" y="161407"/>
                            <a:ext cx="1223645" cy="153035"/>
                          </a:xfrm>
                          <a:prstGeom prst="rect">
                            <a:avLst/>
                          </a:prstGeom>
                        </wps:spPr>
                        <wps:txbx>
                          <w:txbxContent>
                            <w:p w14:paraId="05D6D370" w14:textId="77777777" w:rsidR="00F22C92" w:rsidRDefault="00000000">
                              <w:pPr>
                                <w:spacing w:line="239" w:lineRule="exact"/>
                                <w:rPr>
                                  <w:rFonts w:ascii="Arial" w:hAnsi="Arial"/>
                                  <w:b/>
                                  <w:sz w:val="21"/>
                                </w:rPr>
                              </w:pPr>
                              <w:r>
                                <w:rPr>
                                  <w:rFonts w:ascii="Arial" w:hAnsi="Arial"/>
                                  <w:b/>
                                  <w:sz w:val="21"/>
                                </w:rPr>
                                <w:t>Fuente</w:t>
                              </w:r>
                              <w:r>
                                <w:rPr>
                                  <w:rFonts w:ascii="Arial" w:hAnsi="Arial"/>
                                  <w:b/>
                                  <w:spacing w:val="6"/>
                                  <w:sz w:val="21"/>
                                </w:rPr>
                                <w:t xml:space="preserve"> </w:t>
                              </w:r>
                              <w:r>
                                <w:rPr>
                                  <w:rFonts w:ascii="Arial" w:hAnsi="Arial"/>
                                  <w:b/>
                                  <w:sz w:val="21"/>
                                </w:rPr>
                                <w:t>de</w:t>
                              </w:r>
                              <w:r>
                                <w:rPr>
                                  <w:rFonts w:ascii="Arial" w:hAnsi="Arial"/>
                                  <w:b/>
                                  <w:spacing w:val="7"/>
                                  <w:sz w:val="21"/>
                                </w:rPr>
                                <w:t xml:space="preserve"> </w:t>
                              </w:r>
                              <w:r>
                                <w:rPr>
                                  <w:rFonts w:ascii="Arial" w:hAnsi="Arial"/>
                                  <w:b/>
                                  <w:spacing w:val="-2"/>
                                  <w:sz w:val="21"/>
                                </w:rPr>
                                <w:t>Emisión</w:t>
                              </w:r>
                            </w:p>
                          </w:txbxContent>
                        </wps:txbx>
                        <wps:bodyPr wrap="square" lIns="0" tIns="0" rIns="0" bIns="0" rtlCol="0">
                          <a:noAutofit/>
                        </wps:bodyPr>
                      </wps:wsp>
                    </wpg:wgp>
                  </a:graphicData>
                </a:graphic>
              </wp:anchor>
            </w:drawing>
          </mc:Choice>
          <mc:Fallback>
            <w:pict>
              <v:group w14:anchorId="4EA9D864" id="Group 12" o:spid="_x0000_s1026" style="position:absolute;margin-left:87.7pt;margin-top:15.9pt;width:420.4pt;height:332.05pt;z-index:-15726592;mso-wrap-distance-left:0;mso-wrap-distance-right:0;mso-position-horizontal-relative:page" coordsize="53390,42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">
                <v:shape id="Graphic 13" o:spid="_x0000_s1027" style="position:absolute;width:53390;height:42170;visibility:visible;mso-wrap-style:square;v-text-anchor:top" coordsize="5339080,42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" path="m5338584,r-4572,l5334012,6096r,33528l5334012,4210812r-5327916,l6096,3819144r12,-18288l6108,39624,6096,6096r3627120,l5334012,6096r,-6096l3633216,,6096,,,,,39624,12,650748r,3168396l,4210812r,6096l6096,4216908r5327916,l5338584,4216908r,-6096l5338584,39624r,-39624xe" fillcolor="black" stroked="f">
                  <v:path arrowok="t"/>
                </v:shape>
                <v:shapetype id="_x0000_t202" coordsize="21600,21600" o:spt="202" path="m,l,21600r21600,l21600,xe">
                  <v:stroke joinstyle="miter"/>
                  <v:path gradientshapeok="t" o:connecttype="rect"/>
                </v:shapetype>
                <v:shape id="Textbox 14" o:spid="_x0000_s1028" type="#_x0000_t202" style="position:absolute;left:36459;top:38235;width:15177;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C93FD8C" w14:textId="77777777" w:rsidR="00F22C92" w:rsidRDefault="00000000">
                        <w:pPr>
                          <w:spacing w:line="239" w:lineRule="exact"/>
                          <w:rPr>
                            <w:sz w:val="21"/>
                          </w:rPr>
                        </w:pPr>
                        <w:r>
                          <w:rPr>
                            <w:sz w:val="21"/>
                          </w:rPr>
                          <w:t>Base</w:t>
                        </w:r>
                        <w:r>
                          <w:rPr>
                            <w:spacing w:val="5"/>
                            <w:sz w:val="21"/>
                          </w:rPr>
                          <w:t xml:space="preserve"> </w:t>
                        </w:r>
                        <w:r>
                          <w:rPr>
                            <w:sz w:val="21"/>
                          </w:rPr>
                          <w:t>de</w:t>
                        </w:r>
                        <w:r>
                          <w:rPr>
                            <w:spacing w:val="8"/>
                            <w:sz w:val="21"/>
                          </w:rPr>
                          <w:t xml:space="preserve"> </w:t>
                        </w:r>
                        <w:r>
                          <w:rPr>
                            <w:sz w:val="21"/>
                          </w:rPr>
                          <w:t>datos</w:t>
                        </w:r>
                        <w:r>
                          <w:rPr>
                            <w:spacing w:val="6"/>
                            <w:sz w:val="21"/>
                          </w:rPr>
                          <w:t xml:space="preserve"> </w:t>
                        </w:r>
                        <w:proofErr w:type="spellStart"/>
                        <w:r>
                          <w:rPr>
                            <w:spacing w:val="-2"/>
                            <w:sz w:val="21"/>
                          </w:rPr>
                          <w:t>Ecoinvent</w:t>
                        </w:r>
                        <w:proofErr w:type="spellEnd"/>
                      </w:p>
                    </w:txbxContent>
                  </v:textbox>
                </v:shape>
                <v:shape id="Textbox 15" o:spid="_x0000_s1029" type="#_x0000_t202" style="position:absolute;left:25884;top:38235;width:7327;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5D5516B2" w14:textId="77777777" w:rsidR="00F22C92" w:rsidRDefault="00000000">
                        <w:pPr>
                          <w:spacing w:line="239" w:lineRule="exact"/>
                          <w:rPr>
                            <w:sz w:val="21"/>
                          </w:rPr>
                        </w:pPr>
                        <w:r>
                          <w:rPr>
                            <w:sz w:val="21"/>
                          </w:rPr>
                          <w:t>kg</w:t>
                        </w:r>
                        <w:r>
                          <w:rPr>
                            <w:spacing w:val="6"/>
                            <w:sz w:val="21"/>
                          </w:rPr>
                          <w:t xml:space="preserve"> </w:t>
                        </w:r>
                        <w:r>
                          <w:rPr>
                            <w:spacing w:val="-2"/>
                            <w:sz w:val="21"/>
                          </w:rPr>
                          <w:t>CO2e/kg</w:t>
                        </w:r>
                      </w:p>
                    </w:txbxContent>
                  </v:textbox>
                </v:shape>
                <v:shape id="Textbox 16" o:spid="_x0000_s1030" type="#_x0000_t202" style="position:absolute;left:16413;top:38235;width:2039;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9A877D1" w14:textId="77777777" w:rsidR="00F22C92" w:rsidRDefault="00000000">
                        <w:pPr>
                          <w:spacing w:line="239" w:lineRule="exact"/>
                          <w:rPr>
                            <w:sz w:val="21"/>
                          </w:rPr>
                        </w:pPr>
                        <w:r>
                          <w:rPr>
                            <w:spacing w:val="-5"/>
                            <w:sz w:val="21"/>
                          </w:rPr>
                          <w:t>2.5</w:t>
                        </w:r>
                      </w:p>
                    </w:txbxContent>
                  </v:textbox>
                </v:shape>
                <v:shape id="Textbox 17" o:spid="_x0000_s1031" type="#_x0000_t202" style="position:absolute;left:366;top:38235;width:10058;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AEE2E61" w14:textId="77777777" w:rsidR="00F22C92" w:rsidRDefault="00000000">
                        <w:pPr>
                          <w:spacing w:line="239" w:lineRule="exact"/>
                          <w:rPr>
                            <w:sz w:val="21"/>
                          </w:rPr>
                        </w:pPr>
                        <w:r>
                          <w:rPr>
                            <w:sz w:val="21"/>
                          </w:rPr>
                          <w:t>Papel</w:t>
                        </w:r>
                        <w:r>
                          <w:rPr>
                            <w:spacing w:val="7"/>
                            <w:sz w:val="21"/>
                          </w:rPr>
                          <w:t xml:space="preserve"> </w:t>
                        </w:r>
                        <w:r>
                          <w:rPr>
                            <w:spacing w:val="-2"/>
                            <w:sz w:val="21"/>
                          </w:rPr>
                          <w:t>comprado</w:t>
                        </w:r>
                      </w:p>
                    </w:txbxContent>
                  </v:textbox>
                </v:shape>
                <v:shape id="Textbox 18" o:spid="_x0000_s1032" type="#_x0000_t202" style="position:absolute;left:36459;top:33099;width:7245;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51FAD977" w14:textId="77777777" w:rsidR="00F22C92" w:rsidRDefault="00000000">
                        <w:pPr>
                          <w:spacing w:line="239" w:lineRule="exact"/>
                          <w:rPr>
                            <w:sz w:val="21"/>
                          </w:rPr>
                        </w:pPr>
                        <w:proofErr w:type="spellStart"/>
                        <w:r>
                          <w:rPr>
                            <w:sz w:val="21"/>
                          </w:rPr>
                          <w:t>Defra</w:t>
                        </w:r>
                        <w:proofErr w:type="spellEnd"/>
                        <w:r>
                          <w:rPr>
                            <w:sz w:val="21"/>
                          </w:rPr>
                          <w:t>,</w:t>
                        </w:r>
                        <w:r>
                          <w:rPr>
                            <w:spacing w:val="9"/>
                            <w:sz w:val="21"/>
                          </w:rPr>
                          <w:t xml:space="preserve"> </w:t>
                        </w:r>
                        <w:r>
                          <w:rPr>
                            <w:spacing w:val="-4"/>
                            <w:sz w:val="21"/>
                          </w:rPr>
                          <w:t>2023</w:t>
                        </w:r>
                      </w:p>
                    </w:txbxContent>
                  </v:textbox>
                </v:shape>
                <v:shape id="Textbox 19" o:spid="_x0000_s1033" type="#_x0000_t202" style="position:absolute;left:25883;top:33099;width:7696;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B8C0A5F" w14:textId="77777777" w:rsidR="00F22C92" w:rsidRDefault="00000000">
                        <w:pPr>
                          <w:spacing w:line="239" w:lineRule="exact"/>
                          <w:rPr>
                            <w:sz w:val="21"/>
                          </w:rPr>
                        </w:pPr>
                        <w:r>
                          <w:rPr>
                            <w:sz w:val="21"/>
                          </w:rPr>
                          <w:t>kg</w:t>
                        </w:r>
                        <w:r>
                          <w:rPr>
                            <w:spacing w:val="6"/>
                            <w:sz w:val="21"/>
                          </w:rPr>
                          <w:t xml:space="preserve"> </w:t>
                        </w:r>
                        <w:r>
                          <w:rPr>
                            <w:spacing w:val="-2"/>
                            <w:sz w:val="21"/>
                          </w:rPr>
                          <w:t>CO2e/km</w:t>
                        </w:r>
                      </w:p>
                    </w:txbxContent>
                  </v:textbox>
                </v:shape>
                <v:shape id="Textbox 20" o:spid="_x0000_s1034" type="#_x0000_t202" style="position:absolute;left:16413;top:33099;width:280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66265A6" w14:textId="77777777" w:rsidR="00F22C92" w:rsidRDefault="00000000">
                        <w:pPr>
                          <w:spacing w:line="239" w:lineRule="exact"/>
                          <w:rPr>
                            <w:sz w:val="21"/>
                          </w:rPr>
                        </w:pPr>
                        <w:r>
                          <w:rPr>
                            <w:spacing w:val="-4"/>
                            <w:sz w:val="21"/>
                          </w:rPr>
                          <w:t>0.15</w:t>
                        </w:r>
                      </w:p>
                    </w:txbxContent>
                  </v:textbox>
                </v:shape>
                <v:shape id="Textbox 21" o:spid="_x0000_s1035" type="#_x0000_t202" style="position:absolute;left:366;top:31926;width:15640;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31E68A8" w14:textId="77777777" w:rsidR="00F22C92" w:rsidRDefault="00000000">
                        <w:pPr>
                          <w:spacing w:line="239" w:lineRule="exact"/>
                          <w:rPr>
                            <w:sz w:val="21"/>
                          </w:rPr>
                        </w:pPr>
                        <w:r>
                          <w:rPr>
                            <w:sz w:val="21"/>
                          </w:rPr>
                          <w:t>Viajes</w:t>
                        </w:r>
                        <w:r>
                          <w:rPr>
                            <w:spacing w:val="6"/>
                            <w:sz w:val="21"/>
                          </w:rPr>
                          <w:t xml:space="preserve"> </w:t>
                        </w:r>
                        <w:r>
                          <w:rPr>
                            <w:sz w:val="21"/>
                          </w:rPr>
                          <w:t>de</w:t>
                        </w:r>
                        <w:r>
                          <w:rPr>
                            <w:spacing w:val="8"/>
                            <w:sz w:val="21"/>
                          </w:rPr>
                          <w:t xml:space="preserve"> </w:t>
                        </w:r>
                        <w:r>
                          <w:rPr>
                            <w:sz w:val="21"/>
                          </w:rPr>
                          <w:t>negocios</w:t>
                        </w:r>
                        <w:r>
                          <w:rPr>
                            <w:spacing w:val="9"/>
                            <w:sz w:val="21"/>
                          </w:rPr>
                          <w:t xml:space="preserve"> </w:t>
                        </w:r>
                        <w:r>
                          <w:rPr>
                            <w:spacing w:val="-2"/>
                            <w:sz w:val="21"/>
                          </w:rPr>
                          <w:t>(vuelo</w:t>
                        </w:r>
                      </w:p>
                      <w:p w14:paraId="20A1DE88" w14:textId="77777777" w:rsidR="00F22C92" w:rsidRDefault="00000000">
                        <w:pPr>
                          <w:spacing w:before="128"/>
                          <w:rPr>
                            <w:sz w:val="21"/>
                          </w:rPr>
                        </w:pPr>
                        <w:r>
                          <w:rPr>
                            <w:spacing w:val="-2"/>
                            <w:sz w:val="21"/>
                          </w:rPr>
                          <w:t>nacional)</w:t>
                        </w:r>
                      </w:p>
                    </w:txbxContent>
                  </v:textbox>
                </v:shape>
                <v:shape id="Textbox 22" o:spid="_x0000_s1036" type="#_x0000_t202" style="position:absolute;left:25877;top:25647;width:17647;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578101D" w14:textId="77777777" w:rsidR="00F22C92" w:rsidRDefault="00000000">
                        <w:pPr>
                          <w:spacing w:line="211" w:lineRule="exact"/>
                          <w:rPr>
                            <w:sz w:val="21"/>
                          </w:rPr>
                        </w:pPr>
                        <w:r>
                          <w:rPr>
                            <w:spacing w:val="-5"/>
                            <w:sz w:val="21"/>
                          </w:rPr>
                          <w:t>kg</w:t>
                        </w:r>
                      </w:p>
                      <w:p w14:paraId="0A0EF87D" w14:textId="77777777" w:rsidR="00F22C92" w:rsidRDefault="00000000">
                        <w:pPr>
                          <w:spacing w:line="185" w:lineRule="exact"/>
                          <w:ind w:left="1665"/>
                          <w:rPr>
                            <w:sz w:val="21"/>
                          </w:rPr>
                        </w:pPr>
                        <w:proofErr w:type="spellStart"/>
                        <w:r>
                          <w:rPr>
                            <w:spacing w:val="-2"/>
                            <w:sz w:val="21"/>
                          </w:rPr>
                          <w:t>HuellaChile</w:t>
                        </w:r>
                        <w:proofErr w:type="spellEnd"/>
                      </w:p>
                      <w:p w14:paraId="7B5F7F9D" w14:textId="77777777" w:rsidR="00F22C92" w:rsidRDefault="00000000">
                        <w:pPr>
                          <w:spacing w:line="213" w:lineRule="exact"/>
                          <w:rPr>
                            <w:sz w:val="21"/>
                          </w:rPr>
                        </w:pPr>
                        <w:r>
                          <w:rPr>
                            <w:spacing w:val="-2"/>
                            <w:sz w:val="21"/>
                          </w:rPr>
                          <w:t>CO2e/tonelada</w:t>
                        </w:r>
                      </w:p>
                    </w:txbxContent>
                  </v:textbox>
                </v:shape>
                <v:shape id="Textbox 23" o:spid="_x0000_s1037" type="#_x0000_t202" style="position:absolute;left:366;top:25647;width:18846;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419ECCA" w14:textId="77777777" w:rsidR="00F22C92" w:rsidRDefault="00000000">
                        <w:pPr>
                          <w:spacing w:line="211" w:lineRule="exact"/>
                          <w:rPr>
                            <w:sz w:val="21"/>
                          </w:rPr>
                        </w:pPr>
                        <w:r>
                          <w:rPr>
                            <w:sz w:val="21"/>
                          </w:rPr>
                          <w:t>Residuos</w:t>
                        </w:r>
                        <w:r>
                          <w:rPr>
                            <w:spacing w:val="13"/>
                            <w:sz w:val="21"/>
                          </w:rPr>
                          <w:t xml:space="preserve"> </w:t>
                        </w:r>
                        <w:r>
                          <w:rPr>
                            <w:sz w:val="21"/>
                          </w:rPr>
                          <w:t>generados</w:t>
                        </w:r>
                        <w:r>
                          <w:rPr>
                            <w:spacing w:val="11"/>
                            <w:sz w:val="21"/>
                          </w:rPr>
                          <w:t xml:space="preserve"> </w:t>
                        </w:r>
                        <w:r>
                          <w:rPr>
                            <w:spacing w:val="-5"/>
                            <w:sz w:val="21"/>
                          </w:rPr>
                          <w:t>(en</w:t>
                        </w:r>
                      </w:p>
                      <w:p w14:paraId="719DB23C" w14:textId="77777777" w:rsidR="00F22C92" w:rsidRDefault="00000000">
                        <w:pPr>
                          <w:spacing w:line="185" w:lineRule="exact"/>
                          <w:ind w:left="2527"/>
                          <w:rPr>
                            <w:sz w:val="21"/>
                          </w:rPr>
                        </w:pPr>
                        <w:r>
                          <w:rPr>
                            <w:spacing w:val="-4"/>
                            <w:sz w:val="21"/>
                          </w:rPr>
                          <w:t>1.42</w:t>
                        </w:r>
                      </w:p>
                      <w:p w14:paraId="49CB921F" w14:textId="77777777" w:rsidR="00F22C92" w:rsidRDefault="00000000">
                        <w:pPr>
                          <w:spacing w:line="213" w:lineRule="exact"/>
                          <w:rPr>
                            <w:sz w:val="21"/>
                          </w:rPr>
                        </w:pPr>
                        <w:r>
                          <w:rPr>
                            <w:spacing w:val="-2"/>
                            <w:sz w:val="21"/>
                          </w:rPr>
                          <w:t>vertedero)</w:t>
                        </w:r>
                      </w:p>
                    </w:txbxContent>
                  </v:textbox>
                </v:shape>
                <v:shape id="Textbox 24" o:spid="_x0000_s1038" type="#_x0000_t202" style="position:absolute;left:36459;top:20511;width:7245;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1758CAC" w14:textId="77777777" w:rsidR="00F22C92" w:rsidRDefault="00000000">
                        <w:pPr>
                          <w:spacing w:line="239" w:lineRule="exact"/>
                          <w:rPr>
                            <w:sz w:val="21"/>
                          </w:rPr>
                        </w:pPr>
                        <w:proofErr w:type="spellStart"/>
                        <w:r>
                          <w:rPr>
                            <w:sz w:val="21"/>
                          </w:rPr>
                          <w:t>Defra</w:t>
                        </w:r>
                        <w:proofErr w:type="spellEnd"/>
                        <w:r>
                          <w:rPr>
                            <w:sz w:val="21"/>
                          </w:rPr>
                          <w:t>,</w:t>
                        </w:r>
                        <w:r>
                          <w:rPr>
                            <w:spacing w:val="9"/>
                            <w:sz w:val="21"/>
                          </w:rPr>
                          <w:t xml:space="preserve"> </w:t>
                        </w:r>
                        <w:r>
                          <w:rPr>
                            <w:spacing w:val="-4"/>
                            <w:sz w:val="21"/>
                          </w:rPr>
                          <w:t>2023</w:t>
                        </w:r>
                      </w:p>
                    </w:txbxContent>
                  </v:textbox>
                </v:shape>
                <v:shape id="Textbox 25" o:spid="_x0000_s1039" type="#_x0000_t202" style="position:absolute;left:25883;top:20511;width:7696;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44071F27" w14:textId="77777777" w:rsidR="00F22C92" w:rsidRDefault="00000000">
                        <w:pPr>
                          <w:spacing w:line="239" w:lineRule="exact"/>
                          <w:rPr>
                            <w:sz w:val="21"/>
                          </w:rPr>
                        </w:pPr>
                        <w:r>
                          <w:rPr>
                            <w:sz w:val="21"/>
                          </w:rPr>
                          <w:t>kg</w:t>
                        </w:r>
                        <w:r>
                          <w:rPr>
                            <w:spacing w:val="6"/>
                            <w:sz w:val="21"/>
                          </w:rPr>
                          <w:t xml:space="preserve"> </w:t>
                        </w:r>
                        <w:r>
                          <w:rPr>
                            <w:spacing w:val="-2"/>
                            <w:sz w:val="21"/>
                          </w:rPr>
                          <w:t>CO2e/km</w:t>
                        </w:r>
                      </w:p>
                    </w:txbxContent>
                  </v:textbox>
                </v:shape>
                <v:shape id="Textbox 26" o:spid="_x0000_s1040" type="#_x0000_t202" style="position:absolute;left:16413;top:20511;width:2800;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05F1860E" w14:textId="77777777" w:rsidR="00F22C92" w:rsidRDefault="00000000">
                        <w:pPr>
                          <w:spacing w:line="239" w:lineRule="exact"/>
                          <w:rPr>
                            <w:sz w:val="21"/>
                          </w:rPr>
                        </w:pPr>
                        <w:r>
                          <w:rPr>
                            <w:spacing w:val="-4"/>
                            <w:sz w:val="21"/>
                          </w:rPr>
                          <w:t>0.29</w:t>
                        </w:r>
                      </w:p>
                    </w:txbxContent>
                  </v:textbox>
                </v:shape>
                <v:shape id="Textbox 27" o:spid="_x0000_s1041" type="#_x0000_t202" style="position:absolute;left:366;top:19338;width:12985;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5F8FC62" w14:textId="77777777" w:rsidR="00F22C92" w:rsidRDefault="00000000">
                        <w:pPr>
                          <w:spacing w:line="239" w:lineRule="exact"/>
                          <w:rPr>
                            <w:sz w:val="21"/>
                          </w:rPr>
                        </w:pPr>
                        <w:r>
                          <w:rPr>
                            <w:sz w:val="21"/>
                          </w:rPr>
                          <w:t>Kilómetros</w:t>
                        </w:r>
                        <w:r>
                          <w:rPr>
                            <w:spacing w:val="12"/>
                            <w:sz w:val="21"/>
                          </w:rPr>
                          <w:t xml:space="preserve"> </w:t>
                        </w:r>
                        <w:r>
                          <w:rPr>
                            <w:spacing w:val="-2"/>
                            <w:sz w:val="21"/>
                          </w:rPr>
                          <w:t>recorridos</w:t>
                        </w:r>
                      </w:p>
                      <w:p w14:paraId="0BF707A8" w14:textId="77777777" w:rsidR="00F22C92" w:rsidRDefault="00000000">
                        <w:pPr>
                          <w:spacing w:before="128"/>
                          <w:rPr>
                            <w:sz w:val="21"/>
                          </w:rPr>
                        </w:pPr>
                        <w:r>
                          <w:rPr>
                            <w:spacing w:val="-2"/>
                            <w:sz w:val="21"/>
                          </w:rPr>
                          <w:t>(transporte)</w:t>
                        </w:r>
                      </w:p>
                    </w:txbxContent>
                  </v:textbox>
                </v:shape>
                <v:shape id="Textbox 28" o:spid="_x0000_s1042" type="#_x0000_t202" style="position:absolute;left:36459;top:14202;width:6401;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75BB3B8" w14:textId="77777777" w:rsidR="00F22C92" w:rsidRDefault="00000000">
                        <w:pPr>
                          <w:spacing w:line="239" w:lineRule="exact"/>
                          <w:rPr>
                            <w:sz w:val="21"/>
                          </w:rPr>
                        </w:pPr>
                        <w:r>
                          <w:rPr>
                            <w:sz w:val="21"/>
                          </w:rPr>
                          <w:t>IPCC</w:t>
                        </w:r>
                        <w:r>
                          <w:rPr>
                            <w:spacing w:val="10"/>
                            <w:sz w:val="21"/>
                          </w:rPr>
                          <w:t xml:space="preserve"> </w:t>
                        </w:r>
                        <w:r>
                          <w:rPr>
                            <w:spacing w:val="-5"/>
                            <w:sz w:val="21"/>
                          </w:rPr>
                          <w:t>AR5</w:t>
                        </w:r>
                      </w:p>
                    </w:txbxContent>
                  </v:textbox>
                </v:shape>
                <v:shape id="Textbox 29" o:spid="_x0000_s1043" type="#_x0000_t202" style="position:absolute;left:25883;top:14202;width:808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09B27B0F" w14:textId="77777777" w:rsidR="00F22C92" w:rsidRDefault="00000000">
                        <w:pPr>
                          <w:spacing w:line="239" w:lineRule="exact"/>
                          <w:rPr>
                            <w:sz w:val="21"/>
                          </w:rPr>
                        </w:pPr>
                        <w:r>
                          <w:rPr>
                            <w:sz w:val="21"/>
                          </w:rPr>
                          <w:t>kg</w:t>
                        </w:r>
                        <w:r>
                          <w:rPr>
                            <w:spacing w:val="6"/>
                            <w:sz w:val="21"/>
                          </w:rPr>
                          <w:t xml:space="preserve"> </w:t>
                        </w:r>
                        <w:r>
                          <w:rPr>
                            <w:spacing w:val="-2"/>
                            <w:sz w:val="21"/>
                          </w:rPr>
                          <w:t>CO2e/litro</w:t>
                        </w:r>
                      </w:p>
                    </w:txbxContent>
                  </v:textbox>
                </v:shape>
                <v:shape id="Textbox 30" o:spid="_x0000_s1044" type="#_x0000_t202" style="position:absolute;left:16413;top:14202;width:280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12AD3DC" w14:textId="77777777" w:rsidR="00F22C92" w:rsidRDefault="00000000">
                        <w:pPr>
                          <w:spacing w:line="239" w:lineRule="exact"/>
                          <w:rPr>
                            <w:sz w:val="21"/>
                          </w:rPr>
                        </w:pPr>
                        <w:r>
                          <w:rPr>
                            <w:spacing w:val="-4"/>
                            <w:sz w:val="21"/>
                          </w:rPr>
                          <w:t>2.67</w:t>
                        </w:r>
                      </w:p>
                    </w:txbxContent>
                  </v:textbox>
                </v:shape>
                <v:shape id="Textbox 31" o:spid="_x0000_s1045" type="#_x0000_t202" style="position:absolute;left:366;top:13028;width:12553;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0F0A6DB2" w14:textId="77777777" w:rsidR="00F22C92" w:rsidRDefault="00000000">
                        <w:pPr>
                          <w:spacing w:line="239" w:lineRule="exact"/>
                          <w:rPr>
                            <w:sz w:val="21"/>
                          </w:rPr>
                        </w:pPr>
                        <w:r>
                          <w:rPr>
                            <w:sz w:val="21"/>
                          </w:rPr>
                          <w:t>Combustible</w:t>
                        </w:r>
                        <w:r>
                          <w:rPr>
                            <w:spacing w:val="17"/>
                            <w:sz w:val="21"/>
                          </w:rPr>
                          <w:t xml:space="preserve"> </w:t>
                        </w:r>
                        <w:r>
                          <w:rPr>
                            <w:spacing w:val="-2"/>
                            <w:sz w:val="21"/>
                          </w:rPr>
                          <w:t>(diésel)</w:t>
                        </w:r>
                      </w:p>
                      <w:p w14:paraId="1E1EED74" w14:textId="77777777" w:rsidR="00F22C92" w:rsidRDefault="00000000">
                        <w:pPr>
                          <w:spacing w:before="130"/>
                          <w:rPr>
                            <w:sz w:val="21"/>
                          </w:rPr>
                        </w:pPr>
                        <w:r>
                          <w:rPr>
                            <w:spacing w:val="-2"/>
                            <w:sz w:val="21"/>
                          </w:rPr>
                          <w:t>consumido</w:t>
                        </w:r>
                      </w:p>
                    </w:txbxContent>
                  </v:textbox>
                </v:shape>
                <v:shape id="Textbox 32" o:spid="_x0000_s1046" type="#_x0000_t202" style="position:absolute;left:25884;top:6749;width:22815;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D093732" w14:textId="77777777" w:rsidR="00F22C92" w:rsidRDefault="00000000">
                        <w:pPr>
                          <w:spacing w:line="211" w:lineRule="exact"/>
                          <w:ind w:left="1664"/>
                          <w:rPr>
                            <w:sz w:val="21"/>
                          </w:rPr>
                        </w:pPr>
                        <w:r>
                          <w:rPr>
                            <w:sz w:val="21"/>
                          </w:rPr>
                          <w:t>Informe</w:t>
                        </w:r>
                        <w:r>
                          <w:rPr>
                            <w:spacing w:val="5"/>
                            <w:sz w:val="21"/>
                          </w:rPr>
                          <w:t xml:space="preserve"> </w:t>
                        </w:r>
                        <w:r>
                          <w:rPr>
                            <w:sz w:val="21"/>
                          </w:rPr>
                          <w:t>del</w:t>
                        </w:r>
                        <w:r>
                          <w:rPr>
                            <w:spacing w:val="9"/>
                            <w:sz w:val="21"/>
                          </w:rPr>
                          <w:t xml:space="preserve"> </w:t>
                        </w:r>
                        <w:r>
                          <w:rPr>
                            <w:spacing w:val="-2"/>
                            <w:sz w:val="21"/>
                          </w:rPr>
                          <w:t>Sistema</w:t>
                        </w:r>
                      </w:p>
                      <w:p w14:paraId="259759AC" w14:textId="77777777" w:rsidR="00F22C92" w:rsidRDefault="00000000">
                        <w:pPr>
                          <w:spacing w:line="185" w:lineRule="exact"/>
                          <w:rPr>
                            <w:sz w:val="21"/>
                          </w:rPr>
                        </w:pPr>
                        <w:r>
                          <w:rPr>
                            <w:sz w:val="21"/>
                          </w:rPr>
                          <w:t>kg</w:t>
                        </w:r>
                        <w:r>
                          <w:rPr>
                            <w:spacing w:val="6"/>
                            <w:sz w:val="21"/>
                          </w:rPr>
                          <w:t xml:space="preserve"> </w:t>
                        </w:r>
                        <w:r>
                          <w:rPr>
                            <w:spacing w:val="-2"/>
                            <w:sz w:val="21"/>
                          </w:rPr>
                          <w:t>CO2e/kWh</w:t>
                        </w:r>
                      </w:p>
                      <w:p w14:paraId="3A57F387" w14:textId="77777777" w:rsidR="00F22C92" w:rsidRDefault="00000000">
                        <w:pPr>
                          <w:spacing w:line="213" w:lineRule="exact"/>
                          <w:ind w:left="1664"/>
                          <w:rPr>
                            <w:sz w:val="21"/>
                          </w:rPr>
                        </w:pPr>
                        <w:r>
                          <w:rPr>
                            <w:sz w:val="21"/>
                          </w:rPr>
                          <w:t>Eléctrico</w:t>
                        </w:r>
                        <w:r>
                          <w:rPr>
                            <w:spacing w:val="12"/>
                            <w:sz w:val="21"/>
                          </w:rPr>
                          <w:t xml:space="preserve"> </w:t>
                        </w:r>
                        <w:r>
                          <w:rPr>
                            <w:spacing w:val="-2"/>
                            <w:sz w:val="21"/>
                          </w:rPr>
                          <w:t>Nacional</w:t>
                        </w:r>
                      </w:p>
                    </w:txbxContent>
                  </v:textbox>
                </v:shape>
                <v:shape id="Textbox 33" o:spid="_x0000_s1047" type="#_x0000_t202" style="position:absolute;left:366;top:7923;width:1808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665584AA" w14:textId="77777777" w:rsidR="00F22C92" w:rsidRDefault="00000000">
                        <w:pPr>
                          <w:tabs>
                            <w:tab w:val="left" w:pos="2527"/>
                          </w:tabs>
                          <w:spacing w:line="239" w:lineRule="exact"/>
                          <w:rPr>
                            <w:sz w:val="21"/>
                          </w:rPr>
                        </w:pPr>
                        <w:r>
                          <w:rPr>
                            <w:sz w:val="21"/>
                          </w:rPr>
                          <w:t>Electricidad</w:t>
                        </w:r>
                        <w:r>
                          <w:rPr>
                            <w:spacing w:val="14"/>
                            <w:sz w:val="21"/>
                          </w:rPr>
                          <w:t xml:space="preserve"> </w:t>
                        </w:r>
                        <w:r>
                          <w:rPr>
                            <w:spacing w:val="-2"/>
                            <w:sz w:val="21"/>
                          </w:rPr>
                          <w:t>consumida</w:t>
                        </w:r>
                        <w:r>
                          <w:rPr>
                            <w:sz w:val="21"/>
                          </w:rPr>
                          <w:tab/>
                        </w:r>
                        <w:r>
                          <w:rPr>
                            <w:spacing w:val="-5"/>
                            <w:sz w:val="21"/>
                          </w:rPr>
                          <w:t>0.5</w:t>
                        </w:r>
                      </w:p>
                    </w:txbxContent>
                  </v:textbox>
                </v:shape>
                <v:shape id="Textbox 34" o:spid="_x0000_s1048" type="#_x0000_t202" style="position:absolute;left:36454;top:440;width:13443;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22A3CB9B" w14:textId="77777777" w:rsidR="00F22C92" w:rsidRDefault="00000000">
                        <w:pPr>
                          <w:spacing w:line="239" w:lineRule="exact"/>
                          <w:rPr>
                            <w:rFonts w:ascii="Arial"/>
                            <w:b/>
                            <w:sz w:val="21"/>
                          </w:rPr>
                        </w:pPr>
                        <w:r>
                          <w:rPr>
                            <w:rFonts w:ascii="Arial"/>
                            <w:b/>
                            <w:sz w:val="21"/>
                          </w:rPr>
                          <w:t>Fuente</w:t>
                        </w:r>
                        <w:r>
                          <w:rPr>
                            <w:rFonts w:ascii="Arial"/>
                            <w:b/>
                            <w:spacing w:val="7"/>
                            <w:sz w:val="21"/>
                          </w:rPr>
                          <w:t xml:space="preserve"> </w:t>
                        </w:r>
                        <w:r>
                          <w:rPr>
                            <w:rFonts w:ascii="Arial"/>
                            <w:b/>
                            <w:sz w:val="21"/>
                          </w:rPr>
                          <w:t>del</w:t>
                        </w:r>
                        <w:r>
                          <w:rPr>
                            <w:rFonts w:ascii="Arial"/>
                            <w:b/>
                            <w:spacing w:val="10"/>
                            <w:sz w:val="21"/>
                          </w:rPr>
                          <w:t xml:space="preserve"> </w:t>
                        </w:r>
                        <w:r>
                          <w:rPr>
                            <w:rFonts w:ascii="Arial"/>
                            <w:b/>
                            <w:sz w:val="21"/>
                          </w:rPr>
                          <w:t>Factor</w:t>
                        </w:r>
                        <w:r>
                          <w:rPr>
                            <w:rFonts w:ascii="Arial"/>
                            <w:b/>
                            <w:spacing w:val="7"/>
                            <w:sz w:val="21"/>
                          </w:rPr>
                          <w:t xml:space="preserve"> </w:t>
                        </w:r>
                        <w:r>
                          <w:rPr>
                            <w:rFonts w:ascii="Arial"/>
                            <w:b/>
                            <w:spacing w:val="-5"/>
                            <w:sz w:val="21"/>
                          </w:rPr>
                          <w:t>de</w:t>
                        </w:r>
                      </w:p>
                      <w:p w14:paraId="00C6C12B" w14:textId="77777777" w:rsidR="00F22C92" w:rsidRDefault="00000000">
                        <w:pPr>
                          <w:spacing w:before="128"/>
                          <w:rPr>
                            <w:rFonts w:ascii="Arial" w:hAnsi="Arial"/>
                            <w:b/>
                            <w:sz w:val="21"/>
                          </w:rPr>
                        </w:pPr>
                        <w:r>
                          <w:rPr>
                            <w:rFonts w:ascii="Arial" w:hAnsi="Arial"/>
                            <w:b/>
                            <w:spacing w:val="-2"/>
                            <w:sz w:val="21"/>
                          </w:rPr>
                          <w:t>Emisión</w:t>
                        </w:r>
                      </w:p>
                    </w:txbxContent>
                  </v:textbox>
                </v:shape>
                <v:shape id="Textbox 35" o:spid="_x0000_s1049" type="#_x0000_t202" style="position:absolute;left:25877;top:1614;width:474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212A1DF4" w14:textId="77777777" w:rsidR="00F22C92" w:rsidRDefault="00000000">
                        <w:pPr>
                          <w:spacing w:line="239" w:lineRule="exact"/>
                          <w:rPr>
                            <w:rFonts w:ascii="Arial"/>
                            <w:b/>
                            <w:sz w:val="21"/>
                          </w:rPr>
                        </w:pPr>
                        <w:r>
                          <w:rPr>
                            <w:rFonts w:ascii="Arial"/>
                            <w:b/>
                            <w:spacing w:val="-2"/>
                            <w:sz w:val="21"/>
                          </w:rPr>
                          <w:t>Unidad</w:t>
                        </w:r>
                      </w:p>
                    </w:txbxContent>
                  </v:textbox>
                </v:shape>
                <v:shape id="Textbox 36" o:spid="_x0000_s1050" type="#_x0000_t202" style="position:absolute;left:16413;top:440;width:6267;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448DE61" w14:textId="77777777" w:rsidR="00F22C92" w:rsidRDefault="00000000">
                        <w:pPr>
                          <w:spacing w:line="239" w:lineRule="exact"/>
                          <w:rPr>
                            <w:rFonts w:ascii="Arial"/>
                            <w:b/>
                            <w:sz w:val="21"/>
                          </w:rPr>
                        </w:pPr>
                        <w:r>
                          <w:rPr>
                            <w:rFonts w:ascii="Arial"/>
                            <w:b/>
                            <w:sz w:val="21"/>
                          </w:rPr>
                          <w:t>Factor</w:t>
                        </w:r>
                        <w:r>
                          <w:rPr>
                            <w:rFonts w:ascii="Arial"/>
                            <w:b/>
                            <w:spacing w:val="11"/>
                            <w:sz w:val="21"/>
                          </w:rPr>
                          <w:t xml:space="preserve"> </w:t>
                        </w:r>
                        <w:r>
                          <w:rPr>
                            <w:rFonts w:ascii="Arial"/>
                            <w:b/>
                            <w:spacing w:val="-5"/>
                            <w:sz w:val="21"/>
                          </w:rPr>
                          <w:t>de</w:t>
                        </w:r>
                      </w:p>
                      <w:p w14:paraId="4A87E6E9" w14:textId="77777777" w:rsidR="00F22C92" w:rsidRDefault="00000000">
                        <w:pPr>
                          <w:spacing w:before="128"/>
                          <w:rPr>
                            <w:rFonts w:ascii="Arial" w:hAnsi="Arial"/>
                            <w:b/>
                            <w:sz w:val="21"/>
                          </w:rPr>
                        </w:pPr>
                        <w:r>
                          <w:rPr>
                            <w:rFonts w:ascii="Arial" w:hAnsi="Arial"/>
                            <w:b/>
                            <w:spacing w:val="-2"/>
                            <w:sz w:val="21"/>
                          </w:rPr>
                          <w:t>Emisión</w:t>
                        </w:r>
                      </w:p>
                    </w:txbxContent>
                  </v:textbox>
                </v:shape>
                <v:shape id="Textbox 37" o:spid="_x0000_s1051" type="#_x0000_t202" style="position:absolute;left:366;top:1614;width:12236;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5D6D370" w14:textId="77777777" w:rsidR="00F22C92" w:rsidRDefault="00000000">
                        <w:pPr>
                          <w:spacing w:line="239" w:lineRule="exact"/>
                          <w:rPr>
                            <w:rFonts w:ascii="Arial" w:hAnsi="Arial"/>
                            <w:b/>
                            <w:sz w:val="21"/>
                          </w:rPr>
                        </w:pPr>
                        <w:r>
                          <w:rPr>
                            <w:rFonts w:ascii="Arial" w:hAnsi="Arial"/>
                            <w:b/>
                            <w:sz w:val="21"/>
                          </w:rPr>
                          <w:t>Fuente</w:t>
                        </w:r>
                        <w:r>
                          <w:rPr>
                            <w:rFonts w:ascii="Arial" w:hAnsi="Arial"/>
                            <w:b/>
                            <w:spacing w:val="6"/>
                            <w:sz w:val="21"/>
                          </w:rPr>
                          <w:t xml:space="preserve"> </w:t>
                        </w:r>
                        <w:r>
                          <w:rPr>
                            <w:rFonts w:ascii="Arial" w:hAnsi="Arial"/>
                            <w:b/>
                            <w:sz w:val="21"/>
                          </w:rPr>
                          <w:t>de</w:t>
                        </w:r>
                        <w:r>
                          <w:rPr>
                            <w:rFonts w:ascii="Arial" w:hAnsi="Arial"/>
                            <w:b/>
                            <w:spacing w:val="7"/>
                            <w:sz w:val="21"/>
                          </w:rPr>
                          <w:t xml:space="preserve"> </w:t>
                        </w:r>
                        <w:r>
                          <w:rPr>
                            <w:rFonts w:ascii="Arial" w:hAnsi="Arial"/>
                            <w:b/>
                            <w:spacing w:val="-2"/>
                            <w:sz w:val="21"/>
                          </w:rPr>
                          <w:t>Emisión</w:t>
                        </w:r>
                      </w:p>
                    </w:txbxContent>
                  </v:textbox>
                </v:shape>
                <w10:wrap type="topAndBottom" anchorx="page"/>
              </v:group>
            </w:pict>
          </mc:Fallback>
        </mc:AlternateContent>
      </w:r>
    </w:p>
    <w:p w14:paraId="4F6BB1ED" w14:textId="77777777" w:rsidR="00F22C92" w:rsidRDefault="00F22C92">
      <w:pPr>
        <w:rPr>
          <w:rFonts w:ascii="Arial"/>
          <w:sz w:val="20"/>
        </w:rPr>
        <w:sectPr w:rsidR="00F22C92">
          <w:headerReference w:type="default" r:id="rId15"/>
          <w:pgSz w:w="11910" w:h="16840"/>
          <w:pgMar w:top="3360" w:right="1620" w:bottom="280" w:left="1640" w:header="1484" w:footer="0" w:gutter="0"/>
          <w:cols w:space="720"/>
        </w:sectPr>
      </w:pPr>
    </w:p>
    <w:p w14:paraId="7195A35E" w14:textId="77777777" w:rsidR="00F22C92" w:rsidRDefault="00000000">
      <w:pPr>
        <w:pStyle w:val="Textoindependiente"/>
        <w:spacing w:before="77"/>
        <w:rPr>
          <w:rFonts w:ascii="Arial"/>
          <w:b/>
        </w:rPr>
      </w:pPr>
      <w:r>
        <w:rPr>
          <w:noProof/>
        </w:rPr>
        <w:lastRenderedPageBreak/>
        <w:drawing>
          <wp:anchor distT="0" distB="0" distL="0" distR="0" simplePos="0" relativeHeight="15732224" behindDoc="0" locked="0" layoutInCell="1" allowOverlap="1" wp14:anchorId="66B52E8F" wp14:editId="4FC8008F">
            <wp:simplePos x="0" y="0"/>
            <wp:positionH relativeFrom="page">
              <wp:posOffset>1115407</wp:posOffset>
            </wp:positionH>
            <wp:positionV relativeFrom="page">
              <wp:posOffset>1381510</wp:posOffset>
            </wp:positionV>
            <wp:extent cx="2187243" cy="120145"/>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6" cstate="print"/>
                    <a:stretch>
                      <a:fillRect/>
                    </a:stretch>
                  </pic:blipFill>
                  <pic:spPr>
                    <a:xfrm>
                      <a:off x="0" y="0"/>
                      <a:ext cx="2187243" cy="120145"/>
                    </a:xfrm>
                    <a:prstGeom prst="rect">
                      <a:avLst/>
                    </a:prstGeom>
                  </pic:spPr>
                </pic:pic>
              </a:graphicData>
            </a:graphic>
          </wp:anchor>
        </w:drawing>
      </w:r>
    </w:p>
    <w:p w14:paraId="14A937ED" w14:textId="77777777" w:rsidR="00F22C92" w:rsidRDefault="00000000">
      <w:pPr>
        <w:pStyle w:val="Textoindependiente"/>
        <w:spacing w:line="367" w:lineRule="auto"/>
        <w:ind w:left="114"/>
      </w:pPr>
      <w:r>
        <w:t xml:space="preserve">En este anexo se proporcionarán los </w:t>
      </w:r>
      <w:r>
        <w:rPr>
          <w:rFonts w:ascii="Arial" w:hAnsi="Arial"/>
          <w:b/>
        </w:rPr>
        <w:t xml:space="preserve">datos de actividad </w:t>
      </w:r>
      <w:r>
        <w:t>utilizados en el cálculo de las emisiones. Los datos de actividad son las entradas que describen la magnitud de las actividades responsables de las emisiones.</w:t>
      </w:r>
    </w:p>
    <w:p w14:paraId="3AD32C6E" w14:textId="77777777" w:rsidR="00F22C92" w:rsidRDefault="00000000">
      <w:pPr>
        <w:pStyle w:val="Ttulo1"/>
        <w:spacing w:before="198"/>
      </w:pPr>
      <w:r>
        <w:rPr>
          <w:spacing w:val="-2"/>
        </w:rPr>
        <w:t>Estructura:</w:t>
      </w:r>
    </w:p>
    <w:p w14:paraId="525C4DAE" w14:textId="77777777" w:rsidR="00F22C92" w:rsidRDefault="00000000">
      <w:pPr>
        <w:pStyle w:val="Textoindependiente"/>
        <w:spacing w:before="61"/>
        <w:rPr>
          <w:rFonts w:ascii="Arial"/>
          <w:b/>
          <w:sz w:val="20"/>
        </w:rPr>
      </w:pPr>
      <w:r>
        <w:rPr>
          <w:noProof/>
        </w:rPr>
        <mc:AlternateContent>
          <mc:Choice Requires="wpg">
            <w:drawing>
              <wp:anchor distT="0" distB="0" distL="0" distR="0" simplePos="0" relativeHeight="487590912" behindDoc="1" locked="0" layoutInCell="1" allowOverlap="1" wp14:anchorId="46CA5B45" wp14:editId="5C1C406E">
                <wp:simplePos x="0" y="0"/>
                <wp:positionH relativeFrom="page">
                  <wp:posOffset>1114044</wp:posOffset>
                </wp:positionH>
                <wp:positionV relativeFrom="paragraph">
                  <wp:posOffset>200012</wp:posOffset>
                </wp:positionV>
                <wp:extent cx="5339080" cy="4451985"/>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9080" cy="4451985"/>
                          <a:chOff x="0" y="0"/>
                          <a:chExt cx="5339080" cy="4451985"/>
                        </a:xfrm>
                      </wpg:grpSpPr>
                      <wps:wsp>
                        <wps:cNvPr id="40" name="Graphic 40"/>
                        <wps:cNvSpPr/>
                        <wps:spPr>
                          <a:xfrm>
                            <a:off x="-12" y="0"/>
                            <a:ext cx="5339080" cy="4451985"/>
                          </a:xfrm>
                          <a:custGeom>
                            <a:avLst/>
                            <a:gdLst/>
                            <a:ahLst/>
                            <a:cxnLst/>
                            <a:rect l="l" t="t" r="r" b="b"/>
                            <a:pathLst>
                              <a:path w="5339080" h="4451985">
                                <a:moveTo>
                                  <a:pt x="5338584" y="0"/>
                                </a:moveTo>
                                <a:lnTo>
                                  <a:pt x="5334012" y="0"/>
                                </a:lnTo>
                                <a:lnTo>
                                  <a:pt x="5334012" y="6096"/>
                                </a:lnTo>
                                <a:lnTo>
                                  <a:pt x="5334012" y="41148"/>
                                </a:lnTo>
                                <a:lnTo>
                                  <a:pt x="5334012" y="4445508"/>
                                </a:lnTo>
                                <a:lnTo>
                                  <a:pt x="6096" y="4445508"/>
                                </a:lnTo>
                                <a:lnTo>
                                  <a:pt x="6096" y="3820668"/>
                                </a:lnTo>
                                <a:lnTo>
                                  <a:pt x="6108" y="3800856"/>
                                </a:lnTo>
                                <a:lnTo>
                                  <a:pt x="6108" y="41148"/>
                                </a:lnTo>
                                <a:lnTo>
                                  <a:pt x="6096" y="6096"/>
                                </a:lnTo>
                                <a:lnTo>
                                  <a:pt x="3034284" y="6096"/>
                                </a:lnTo>
                                <a:lnTo>
                                  <a:pt x="5334012" y="6096"/>
                                </a:lnTo>
                                <a:lnTo>
                                  <a:pt x="5334012" y="0"/>
                                </a:lnTo>
                                <a:lnTo>
                                  <a:pt x="3034284" y="0"/>
                                </a:lnTo>
                                <a:lnTo>
                                  <a:pt x="6096" y="0"/>
                                </a:lnTo>
                                <a:lnTo>
                                  <a:pt x="0" y="0"/>
                                </a:lnTo>
                                <a:lnTo>
                                  <a:pt x="0" y="41148"/>
                                </a:lnTo>
                                <a:lnTo>
                                  <a:pt x="12" y="652272"/>
                                </a:lnTo>
                                <a:lnTo>
                                  <a:pt x="12" y="3820668"/>
                                </a:lnTo>
                                <a:lnTo>
                                  <a:pt x="0" y="4445508"/>
                                </a:lnTo>
                                <a:lnTo>
                                  <a:pt x="0" y="4451604"/>
                                </a:lnTo>
                                <a:lnTo>
                                  <a:pt x="6096" y="4451604"/>
                                </a:lnTo>
                                <a:lnTo>
                                  <a:pt x="5334012" y="4451604"/>
                                </a:lnTo>
                                <a:lnTo>
                                  <a:pt x="5338584" y="4451604"/>
                                </a:lnTo>
                                <a:lnTo>
                                  <a:pt x="5338584" y="4445508"/>
                                </a:lnTo>
                                <a:lnTo>
                                  <a:pt x="5338584" y="41148"/>
                                </a:lnTo>
                                <a:lnTo>
                                  <a:pt x="5338584" y="0"/>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3046516" y="3823608"/>
                            <a:ext cx="2214880" cy="387350"/>
                          </a:xfrm>
                          <a:prstGeom prst="rect">
                            <a:avLst/>
                          </a:prstGeom>
                        </wps:spPr>
                        <wps:txbx>
                          <w:txbxContent>
                            <w:p w14:paraId="730B23C3" w14:textId="77777777" w:rsidR="00F22C92" w:rsidRDefault="00000000">
                              <w:pPr>
                                <w:spacing w:line="239" w:lineRule="exact"/>
                                <w:rPr>
                                  <w:sz w:val="21"/>
                                </w:rPr>
                              </w:pPr>
                              <w:r>
                                <w:rPr>
                                  <w:sz w:val="21"/>
                                </w:rPr>
                                <w:t>Cantidad</w:t>
                              </w:r>
                              <w:r>
                                <w:rPr>
                                  <w:spacing w:val="8"/>
                                  <w:sz w:val="21"/>
                                </w:rPr>
                                <w:t xml:space="preserve"> </w:t>
                              </w:r>
                              <w:r>
                                <w:rPr>
                                  <w:sz w:val="21"/>
                                </w:rPr>
                                <w:t>de</w:t>
                              </w:r>
                              <w:r>
                                <w:rPr>
                                  <w:spacing w:val="8"/>
                                  <w:sz w:val="21"/>
                                </w:rPr>
                                <w:t xml:space="preserve"> </w:t>
                              </w:r>
                              <w:r>
                                <w:rPr>
                                  <w:sz w:val="21"/>
                                </w:rPr>
                                <w:t>papel</w:t>
                              </w:r>
                              <w:r>
                                <w:rPr>
                                  <w:spacing w:val="9"/>
                                  <w:sz w:val="21"/>
                                </w:rPr>
                                <w:t xml:space="preserve"> </w:t>
                              </w:r>
                              <w:r>
                                <w:rPr>
                                  <w:sz w:val="21"/>
                                </w:rPr>
                                <w:t>adquirido</w:t>
                              </w:r>
                              <w:r>
                                <w:rPr>
                                  <w:spacing w:val="4"/>
                                  <w:sz w:val="21"/>
                                </w:rPr>
                                <w:t xml:space="preserve"> </w:t>
                              </w:r>
                              <w:r>
                                <w:rPr>
                                  <w:spacing w:val="-2"/>
                                  <w:sz w:val="21"/>
                                </w:rPr>
                                <w:t>durante</w:t>
                              </w:r>
                            </w:p>
                            <w:p w14:paraId="0D67DF30" w14:textId="77777777" w:rsidR="00F22C92" w:rsidRDefault="00000000">
                              <w:pPr>
                                <w:spacing w:before="128"/>
                                <w:rPr>
                                  <w:sz w:val="21"/>
                                </w:rPr>
                              </w:pPr>
                              <w:r>
                                <w:rPr>
                                  <w:sz w:val="21"/>
                                </w:rPr>
                                <w:t>el</w:t>
                              </w:r>
                              <w:r>
                                <w:rPr>
                                  <w:spacing w:val="2"/>
                                  <w:sz w:val="21"/>
                                </w:rPr>
                                <w:t xml:space="preserve"> </w:t>
                              </w:r>
                              <w:r>
                                <w:rPr>
                                  <w:spacing w:val="-4"/>
                                  <w:sz w:val="21"/>
                                </w:rPr>
                                <w:t>año.</w:t>
                              </w:r>
                            </w:p>
                          </w:txbxContent>
                        </wps:txbx>
                        <wps:bodyPr wrap="square" lIns="0" tIns="0" rIns="0" bIns="0" rtlCol="0">
                          <a:noAutofit/>
                        </wps:bodyPr>
                      </wps:wsp>
                      <wps:wsp>
                        <wps:cNvPr id="42" name="Textbox 42"/>
                        <wps:cNvSpPr txBox="1"/>
                        <wps:spPr>
                          <a:xfrm>
                            <a:off x="2427380" y="3940920"/>
                            <a:ext cx="354965" cy="153035"/>
                          </a:xfrm>
                          <a:prstGeom prst="rect">
                            <a:avLst/>
                          </a:prstGeom>
                        </wps:spPr>
                        <wps:txbx>
                          <w:txbxContent>
                            <w:p w14:paraId="7BFFD2D9" w14:textId="77777777" w:rsidR="00F22C92" w:rsidRDefault="00000000">
                              <w:pPr>
                                <w:spacing w:line="239" w:lineRule="exact"/>
                                <w:rPr>
                                  <w:sz w:val="21"/>
                                </w:rPr>
                              </w:pPr>
                              <w:r>
                                <w:rPr>
                                  <w:spacing w:val="-2"/>
                                  <w:sz w:val="21"/>
                                </w:rPr>
                                <w:t>1,000</w:t>
                              </w:r>
                            </w:p>
                          </w:txbxContent>
                        </wps:txbx>
                        <wps:bodyPr wrap="square" lIns="0" tIns="0" rIns="0" bIns="0" rtlCol="0">
                          <a:noAutofit/>
                        </wps:bodyPr>
                      </wps:wsp>
                      <wps:wsp>
                        <wps:cNvPr id="43" name="Textbox 43"/>
                        <wps:cNvSpPr txBox="1"/>
                        <wps:spPr>
                          <a:xfrm>
                            <a:off x="1483078" y="3940920"/>
                            <a:ext cx="156845" cy="153035"/>
                          </a:xfrm>
                          <a:prstGeom prst="rect">
                            <a:avLst/>
                          </a:prstGeom>
                        </wps:spPr>
                        <wps:txbx>
                          <w:txbxContent>
                            <w:p w14:paraId="25DF0B23" w14:textId="77777777" w:rsidR="00F22C92" w:rsidRDefault="00000000">
                              <w:pPr>
                                <w:spacing w:line="239" w:lineRule="exact"/>
                                <w:rPr>
                                  <w:sz w:val="21"/>
                                </w:rPr>
                              </w:pPr>
                              <w:r>
                                <w:rPr>
                                  <w:spacing w:val="-5"/>
                                  <w:sz w:val="21"/>
                                </w:rPr>
                                <w:t>kg</w:t>
                              </w:r>
                            </w:p>
                          </w:txbxContent>
                        </wps:txbx>
                        <wps:bodyPr wrap="square" lIns="0" tIns="0" rIns="0" bIns="0" rtlCol="0">
                          <a:noAutofit/>
                        </wps:bodyPr>
                      </wps:wsp>
                      <wps:wsp>
                        <wps:cNvPr id="44" name="Textbox 44"/>
                        <wps:cNvSpPr txBox="1"/>
                        <wps:spPr>
                          <a:xfrm>
                            <a:off x="36603" y="3940920"/>
                            <a:ext cx="1005840" cy="153035"/>
                          </a:xfrm>
                          <a:prstGeom prst="rect">
                            <a:avLst/>
                          </a:prstGeom>
                        </wps:spPr>
                        <wps:txbx>
                          <w:txbxContent>
                            <w:p w14:paraId="398F7645" w14:textId="77777777" w:rsidR="00F22C92" w:rsidRDefault="00000000">
                              <w:pPr>
                                <w:spacing w:line="239" w:lineRule="exact"/>
                                <w:rPr>
                                  <w:sz w:val="21"/>
                                </w:rPr>
                              </w:pPr>
                              <w:r>
                                <w:rPr>
                                  <w:sz w:val="21"/>
                                </w:rPr>
                                <w:t>Papel</w:t>
                              </w:r>
                              <w:r>
                                <w:rPr>
                                  <w:spacing w:val="7"/>
                                  <w:sz w:val="21"/>
                                </w:rPr>
                                <w:t xml:space="preserve"> </w:t>
                              </w:r>
                              <w:r>
                                <w:rPr>
                                  <w:spacing w:val="-2"/>
                                  <w:sz w:val="21"/>
                                </w:rPr>
                                <w:t>comprado</w:t>
                              </w:r>
                            </w:p>
                          </w:txbxContent>
                        </wps:txbx>
                        <wps:bodyPr wrap="square" lIns="0" tIns="0" rIns="0" bIns="0" rtlCol="0">
                          <a:noAutofit/>
                        </wps:bodyPr>
                      </wps:wsp>
                      <wps:wsp>
                        <wps:cNvPr id="45" name="Textbox 45"/>
                        <wps:cNvSpPr txBox="1"/>
                        <wps:spPr>
                          <a:xfrm>
                            <a:off x="2427380" y="3194113"/>
                            <a:ext cx="2547620" cy="386080"/>
                          </a:xfrm>
                          <a:prstGeom prst="rect">
                            <a:avLst/>
                          </a:prstGeom>
                        </wps:spPr>
                        <wps:txbx>
                          <w:txbxContent>
                            <w:p w14:paraId="0AE21BEC" w14:textId="77777777" w:rsidR="00F22C92" w:rsidRDefault="00000000">
                              <w:pPr>
                                <w:spacing w:line="211" w:lineRule="exact"/>
                                <w:ind w:left="975"/>
                                <w:rPr>
                                  <w:sz w:val="21"/>
                                </w:rPr>
                              </w:pPr>
                              <w:r>
                                <w:rPr>
                                  <w:sz w:val="21"/>
                                </w:rPr>
                                <w:t>Kilómetros</w:t>
                              </w:r>
                              <w:r>
                                <w:rPr>
                                  <w:spacing w:val="7"/>
                                  <w:sz w:val="21"/>
                                </w:rPr>
                                <w:t xml:space="preserve"> </w:t>
                              </w:r>
                              <w:r>
                                <w:rPr>
                                  <w:sz w:val="21"/>
                                </w:rPr>
                                <w:t>volados</w:t>
                              </w:r>
                              <w:r>
                                <w:rPr>
                                  <w:spacing w:val="9"/>
                                  <w:sz w:val="21"/>
                                </w:rPr>
                                <w:t xml:space="preserve"> </w:t>
                              </w:r>
                              <w:r>
                                <w:rPr>
                                  <w:sz w:val="21"/>
                                </w:rPr>
                                <w:t>en</w:t>
                              </w:r>
                              <w:r>
                                <w:rPr>
                                  <w:spacing w:val="7"/>
                                  <w:sz w:val="21"/>
                                </w:rPr>
                                <w:t xml:space="preserve"> </w:t>
                              </w:r>
                              <w:r>
                                <w:rPr>
                                  <w:sz w:val="21"/>
                                </w:rPr>
                                <w:t>viajes</w:t>
                              </w:r>
                              <w:r>
                                <w:rPr>
                                  <w:spacing w:val="9"/>
                                  <w:sz w:val="21"/>
                                </w:rPr>
                                <w:t xml:space="preserve"> </w:t>
                              </w:r>
                              <w:r>
                                <w:rPr>
                                  <w:spacing w:val="-5"/>
                                  <w:sz w:val="21"/>
                                </w:rPr>
                                <w:t>de</w:t>
                              </w:r>
                            </w:p>
                            <w:p w14:paraId="1F55D37A" w14:textId="77777777" w:rsidR="00F22C92" w:rsidRDefault="00000000">
                              <w:pPr>
                                <w:spacing w:line="184" w:lineRule="exact"/>
                                <w:rPr>
                                  <w:sz w:val="21"/>
                                </w:rPr>
                              </w:pPr>
                              <w:r>
                                <w:rPr>
                                  <w:spacing w:val="-2"/>
                                  <w:sz w:val="21"/>
                                </w:rPr>
                                <w:t>120,000</w:t>
                              </w:r>
                            </w:p>
                            <w:p w14:paraId="3A9E9F46" w14:textId="77777777" w:rsidR="00F22C92" w:rsidRDefault="00000000">
                              <w:pPr>
                                <w:spacing w:line="212" w:lineRule="exact"/>
                                <w:ind w:left="975"/>
                                <w:rPr>
                                  <w:sz w:val="21"/>
                                </w:rPr>
                              </w:pPr>
                              <w:r>
                                <w:rPr>
                                  <w:sz w:val="21"/>
                                </w:rPr>
                                <w:t>negocios</w:t>
                              </w:r>
                              <w:r>
                                <w:rPr>
                                  <w:spacing w:val="10"/>
                                  <w:sz w:val="21"/>
                                </w:rPr>
                                <w:t xml:space="preserve"> </w:t>
                              </w:r>
                              <w:r>
                                <w:rPr>
                                  <w:spacing w:val="-2"/>
                                  <w:sz w:val="21"/>
                                </w:rPr>
                                <w:t>internacionales.</w:t>
                              </w:r>
                            </w:p>
                          </w:txbxContent>
                        </wps:txbx>
                        <wps:bodyPr wrap="square" lIns="0" tIns="0" rIns="0" bIns="0" rtlCol="0">
                          <a:noAutofit/>
                        </wps:bodyPr>
                      </wps:wsp>
                      <wps:wsp>
                        <wps:cNvPr id="46" name="Textbox 46"/>
                        <wps:cNvSpPr txBox="1"/>
                        <wps:spPr>
                          <a:xfrm>
                            <a:off x="1483078" y="3311550"/>
                            <a:ext cx="194945" cy="153035"/>
                          </a:xfrm>
                          <a:prstGeom prst="rect">
                            <a:avLst/>
                          </a:prstGeom>
                        </wps:spPr>
                        <wps:txbx>
                          <w:txbxContent>
                            <w:p w14:paraId="2DD98A30" w14:textId="77777777" w:rsidR="00F22C92" w:rsidRDefault="00000000">
                              <w:pPr>
                                <w:spacing w:line="239" w:lineRule="exact"/>
                                <w:rPr>
                                  <w:sz w:val="21"/>
                                </w:rPr>
                              </w:pPr>
                              <w:r>
                                <w:rPr>
                                  <w:spacing w:val="-5"/>
                                  <w:sz w:val="21"/>
                                </w:rPr>
                                <w:t>km</w:t>
                              </w:r>
                            </w:p>
                          </w:txbxContent>
                        </wps:txbx>
                        <wps:bodyPr wrap="square" lIns="0" tIns="0" rIns="0" bIns="0" rtlCol="0">
                          <a:noAutofit/>
                        </wps:bodyPr>
                      </wps:wsp>
                      <wps:wsp>
                        <wps:cNvPr id="47" name="Textbox 47"/>
                        <wps:cNvSpPr txBox="1"/>
                        <wps:spPr>
                          <a:xfrm>
                            <a:off x="36603" y="3311550"/>
                            <a:ext cx="1155065" cy="153035"/>
                          </a:xfrm>
                          <a:prstGeom prst="rect">
                            <a:avLst/>
                          </a:prstGeom>
                        </wps:spPr>
                        <wps:txbx>
                          <w:txbxContent>
                            <w:p w14:paraId="775580A4" w14:textId="77777777" w:rsidR="00F22C92" w:rsidRDefault="00000000">
                              <w:pPr>
                                <w:spacing w:line="239" w:lineRule="exact"/>
                                <w:rPr>
                                  <w:sz w:val="21"/>
                                </w:rPr>
                              </w:pPr>
                              <w:r>
                                <w:rPr>
                                  <w:sz w:val="21"/>
                                </w:rPr>
                                <w:t>Viajes</w:t>
                              </w:r>
                              <w:r>
                                <w:rPr>
                                  <w:spacing w:val="6"/>
                                  <w:sz w:val="21"/>
                                </w:rPr>
                                <w:t xml:space="preserve"> </w:t>
                              </w:r>
                              <w:r>
                                <w:rPr>
                                  <w:sz w:val="21"/>
                                </w:rPr>
                                <w:t>de</w:t>
                              </w:r>
                              <w:r>
                                <w:rPr>
                                  <w:spacing w:val="7"/>
                                  <w:sz w:val="21"/>
                                </w:rPr>
                                <w:t xml:space="preserve"> </w:t>
                              </w:r>
                              <w:r>
                                <w:rPr>
                                  <w:spacing w:val="-2"/>
                                  <w:sz w:val="21"/>
                                </w:rPr>
                                <w:t>negocios</w:t>
                              </w:r>
                            </w:p>
                          </w:txbxContent>
                        </wps:txbx>
                        <wps:bodyPr wrap="square" lIns="0" tIns="0" rIns="0" bIns="0" rtlCol="0">
                          <a:noAutofit/>
                        </wps:bodyPr>
                      </wps:wsp>
                      <wps:wsp>
                        <wps:cNvPr id="48" name="Textbox 48"/>
                        <wps:cNvSpPr txBox="1"/>
                        <wps:spPr>
                          <a:xfrm>
                            <a:off x="3046516" y="2563203"/>
                            <a:ext cx="1911985" cy="389255"/>
                          </a:xfrm>
                          <a:prstGeom prst="rect">
                            <a:avLst/>
                          </a:prstGeom>
                        </wps:spPr>
                        <wps:txbx>
                          <w:txbxContent>
                            <w:p w14:paraId="5B5C0763" w14:textId="77777777" w:rsidR="00F22C92" w:rsidRDefault="00000000">
                              <w:pPr>
                                <w:spacing w:line="239" w:lineRule="exact"/>
                                <w:rPr>
                                  <w:sz w:val="21"/>
                                </w:rPr>
                              </w:pPr>
                              <w:r>
                                <w:rPr>
                                  <w:sz w:val="21"/>
                                </w:rPr>
                                <w:t>Residuos</w:t>
                              </w:r>
                              <w:r>
                                <w:rPr>
                                  <w:spacing w:val="10"/>
                                  <w:sz w:val="21"/>
                                </w:rPr>
                                <w:t xml:space="preserve"> </w:t>
                              </w:r>
                              <w:r>
                                <w:rPr>
                                  <w:sz w:val="21"/>
                                </w:rPr>
                                <w:t>sólidos</w:t>
                              </w:r>
                              <w:r>
                                <w:rPr>
                                  <w:spacing w:val="10"/>
                                  <w:sz w:val="21"/>
                                </w:rPr>
                                <w:t xml:space="preserve"> </w:t>
                              </w:r>
                              <w:r>
                                <w:rPr>
                                  <w:sz w:val="21"/>
                                </w:rPr>
                                <w:t>generados</w:t>
                              </w:r>
                              <w:r>
                                <w:rPr>
                                  <w:spacing w:val="10"/>
                                  <w:sz w:val="21"/>
                                </w:rPr>
                                <w:t xml:space="preserve"> </w:t>
                              </w:r>
                              <w:r>
                                <w:rPr>
                                  <w:spacing w:val="-5"/>
                                  <w:sz w:val="21"/>
                                </w:rPr>
                                <w:t>en</w:t>
                              </w:r>
                            </w:p>
                            <w:p w14:paraId="74944B5C" w14:textId="77777777" w:rsidR="00F22C92" w:rsidRDefault="00000000">
                              <w:pPr>
                                <w:spacing w:before="130"/>
                                <w:rPr>
                                  <w:sz w:val="21"/>
                                </w:rPr>
                              </w:pPr>
                              <w:r>
                                <w:rPr>
                                  <w:spacing w:val="-2"/>
                                  <w:sz w:val="21"/>
                                </w:rPr>
                                <w:t>operaciones.</w:t>
                              </w:r>
                            </w:p>
                          </w:txbxContent>
                        </wps:txbx>
                        <wps:bodyPr wrap="square" lIns="0" tIns="0" rIns="0" bIns="0" rtlCol="0">
                          <a:noAutofit/>
                        </wps:bodyPr>
                      </wps:wsp>
                      <wps:wsp>
                        <wps:cNvPr id="49" name="Textbox 49"/>
                        <wps:cNvSpPr txBox="1"/>
                        <wps:spPr>
                          <a:xfrm>
                            <a:off x="2427380" y="2680598"/>
                            <a:ext cx="240665" cy="153035"/>
                          </a:xfrm>
                          <a:prstGeom prst="rect">
                            <a:avLst/>
                          </a:prstGeom>
                        </wps:spPr>
                        <wps:txbx>
                          <w:txbxContent>
                            <w:p w14:paraId="661C3887" w14:textId="77777777" w:rsidR="00F22C92" w:rsidRDefault="00000000">
                              <w:pPr>
                                <w:spacing w:line="239" w:lineRule="exact"/>
                                <w:rPr>
                                  <w:sz w:val="21"/>
                                </w:rPr>
                              </w:pPr>
                              <w:r>
                                <w:rPr>
                                  <w:spacing w:val="-5"/>
                                  <w:sz w:val="21"/>
                                </w:rPr>
                                <w:t>100</w:t>
                              </w:r>
                            </w:p>
                          </w:txbxContent>
                        </wps:txbx>
                        <wps:bodyPr wrap="square" lIns="0" tIns="0" rIns="0" bIns="0" rtlCol="0">
                          <a:noAutofit/>
                        </wps:bodyPr>
                      </wps:wsp>
                      <wps:wsp>
                        <wps:cNvPr id="50" name="Textbox 50"/>
                        <wps:cNvSpPr txBox="1"/>
                        <wps:spPr>
                          <a:xfrm>
                            <a:off x="36603" y="2680598"/>
                            <a:ext cx="2094230" cy="153035"/>
                          </a:xfrm>
                          <a:prstGeom prst="rect">
                            <a:avLst/>
                          </a:prstGeom>
                        </wps:spPr>
                        <wps:txbx>
                          <w:txbxContent>
                            <w:p w14:paraId="28E46930" w14:textId="77777777" w:rsidR="00F22C92" w:rsidRDefault="00000000">
                              <w:pPr>
                                <w:tabs>
                                  <w:tab w:val="left" w:pos="2277"/>
                                </w:tabs>
                                <w:spacing w:line="239" w:lineRule="exact"/>
                                <w:rPr>
                                  <w:sz w:val="21"/>
                                </w:rPr>
                              </w:pPr>
                              <w:r>
                                <w:rPr>
                                  <w:sz w:val="21"/>
                                </w:rPr>
                                <w:t>Residuos</w:t>
                              </w:r>
                              <w:r>
                                <w:rPr>
                                  <w:spacing w:val="10"/>
                                  <w:sz w:val="21"/>
                                </w:rPr>
                                <w:t xml:space="preserve"> </w:t>
                              </w:r>
                              <w:r>
                                <w:rPr>
                                  <w:spacing w:val="-2"/>
                                  <w:sz w:val="21"/>
                                </w:rPr>
                                <w:t>generados</w:t>
                              </w:r>
                              <w:r>
                                <w:rPr>
                                  <w:sz w:val="21"/>
                                </w:rPr>
                                <w:tab/>
                              </w:r>
                              <w:r>
                                <w:rPr>
                                  <w:spacing w:val="-2"/>
                                  <w:sz w:val="21"/>
                                </w:rPr>
                                <w:t>Toneladas</w:t>
                              </w:r>
                            </w:p>
                          </w:txbxContent>
                        </wps:txbx>
                        <wps:bodyPr wrap="square" lIns="0" tIns="0" rIns="0" bIns="0" rtlCol="0">
                          <a:noAutofit/>
                        </wps:bodyPr>
                      </wps:wsp>
                      <wps:wsp>
                        <wps:cNvPr id="51" name="Textbox 51"/>
                        <wps:cNvSpPr txBox="1"/>
                        <wps:spPr>
                          <a:xfrm>
                            <a:off x="2427194" y="1933792"/>
                            <a:ext cx="2220595" cy="387350"/>
                          </a:xfrm>
                          <a:prstGeom prst="rect">
                            <a:avLst/>
                          </a:prstGeom>
                        </wps:spPr>
                        <wps:txbx>
                          <w:txbxContent>
                            <w:p w14:paraId="7DF13011" w14:textId="77777777" w:rsidR="00F22C92" w:rsidRDefault="00000000">
                              <w:pPr>
                                <w:spacing w:line="211" w:lineRule="exact"/>
                                <w:ind w:left="975"/>
                                <w:rPr>
                                  <w:sz w:val="21"/>
                                </w:rPr>
                              </w:pPr>
                              <w:r>
                                <w:rPr>
                                  <w:sz w:val="21"/>
                                </w:rPr>
                                <w:t>Kilómetros</w:t>
                              </w:r>
                              <w:r>
                                <w:rPr>
                                  <w:spacing w:val="10"/>
                                  <w:sz w:val="21"/>
                                </w:rPr>
                                <w:t xml:space="preserve"> </w:t>
                              </w:r>
                              <w:r>
                                <w:rPr>
                                  <w:sz w:val="21"/>
                                </w:rPr>
                                <w:t>recorridos</w:t>
                              </w:r>
                              <w:r>
                                <w:rPr>
                                  <w:spacing w:val="16"/>
                                  <w:sz w:val="21"/>
                                </w:rPr>
                                <w:t xml:space="preserve"> </w:t>
                              </w:r>
                              <w:r>
                                <w:rPr>
                                  <w:spacing w:val="-5"/>
                                  <w:sz w:val="21"/>
                                </w:rPr>
                                <w:t>por</w:t>
                              </w:r>
                            </w:p>
                            <w:p w14:paraId="28CDF496" w14:textId="77777777" w:rsidR="00F22C92" w:rsidRDefault="00000000">
                              <w:pPr>
                                <w:spacing w:line="185" w:lineRule="exact"/>
                                <w:rPr>
                                  <w:sz w:val="21"/>
                                </w:rPr>
                              </w:pPr>
                              <w:r>
                                <w:rPr>
                                  <w:spacing w:val="-2"/>
                                  <w:sz w:val="21"/>
                                </w:rPr>
                                <w:t>50,000</w:t>
                              </w:r>
                            </w:p>
                            <w:p w14:paraId="002CF470" w14:textId="77777777" w:rsidR="00F22C92" w:rsidRDefault="00000000">
                              <w:pPr>
                                <w:spacing w:line="213" w:lineRule="exact"/>
                                <w:ind w:left="975"/>
                                <w:rPr>
                                  <w:sz w:val="21"/>
                                </w:rPr>
                              </w:pPr>
                              <w:r>
                                <w:rPr>
                                  <w:sz w:val="21"/>
                                </w:rPr>
                                <w:t>proveedores</w:t>
                              </w:r>
                              <w:r>
                                <w:rPr>
                                  <w:spacing w:val="11"/>
                                  <w:sz w:val="21"/>
                                </w:rPr>
                                <w:t xml:space="preserve"> </w:t>
                              </w:r>
                              <w:r>
                                <w:rPr>
                                  <w:sz w:val="21"/>
                                </w:rPr>
                                <w:t>aguas</w:t>
                              </w:r>
                              <w:r>
                                <w:rPr>
                                  <w:spacing w:val="9"/>
                                  <w:sz w:val="21"/>
                                </w:rPr>
                                <w:t xml:space="preserve"> </w:t>
                              </w:r>
                              <w:r>
                                <w:rPr>
                                  <w:spacing w:val="-2"/>
                                  <w:sz w:val="21"/>
                                </w:rPr>
                                <w:t>arriba.</w:t>
                              </w:r>
                            </w:p>
                          </w:txbxContent>
                        </wps:txbx>
                        <wps:bodyPr wrap="square" lIns="0" tIns="0" rIns="0" bIns="0" rtlCol="0">
                          <a:noAutofit/>
                        </wps:bodyPr>
                      </wps:wsp>
                      <wps:wsp>
                        <wps:cNvPr id="52" name="Textbox 52"/>
                        <wps:cNvSpPr txBox="1"/>
                        <wps:spPr>
                          <a:xfrm>
                            <a:off x="36603" y="1933792"/>
                            <a:ext cx="1641475" cy="387350"/>
                          </a:xfrm>
                          <a:prstGeom prst="rect">
                            <a:avLst/>
                          </a:prstGeom>
                        </wps:spPr>
                        <wps:txbx>
                          <w:txbxContent>
                            <w:p w14:paraId="3697C64D" w14:textId="77777777" w:rsidR="00F22C92" w:rsidRDefault="00000000">
                              <w:pPr>
                                <w:spacing w:line="211" w:lineRule="exact"/>
                                <w:rPr>
                                  <w:sz w:val="21"/>
                                </w:rPr>
                              </w:pPr>
                              <w:r>
                                <w:rPr>
                                  <w:sz w:val="21"/>
                                </w:rPr>
                                <w:t>Kilómetros</w:t>
                              </w:r>
                              <w:r>
                                <w:rPr>
                                  <w:spacing w:val="12"/>
                                  <w:sz w:val="21"/>
                                </w:rPr>
                                <w:t xml:space="preserve"> </w:t>
                              </w:r>
                              <w:r>
                                <w:rPr>
                                  <w:spacing w:val="-2"/>
                                  <w:sz w:val="21"/>
                                </w:rPr>
                                <w:t>recorridos</w:t>
                              </w:r>
                            </w:p>
                            <w:p w14:paraId="779F4119" w14:textId="77777777" w:rsidR="00F22C92" w:rsidRDefault="00000000">
                              <w:pPr>
                                <w:spacing w:line="185" w:lineRule="exact"/>
                                <w:ind w:left="2277"/>
                                <w:rPr>
                                  <w:sz w:val="21"/>
                                </w:rPr>
                              </w:pPr>
                              <w:r>
                                <w:rPr>
                                  <w:spacing w:val="-5"/>
                                  <w:sz w:val="21"/>
                                </w:rPr>
                                <w:t>km</w:t>
                              </w:r>
                            </w:p>
                            <w:p w14:paraId="33916713" w14:textId="77777777" w:rsidR="00F22C92" w:rsidRDefault="00000000">
                              <w:pPr>
                                <w:spacing w:line="213" w:lineRule="exact"/>
                                <w:rPr>
                                  <w:sz w:val="21"/>
                                </w:rPr>
                              </w:pPr>
                              <w:r>
                                <w:rPr>
                                  <w:spacing w:val="-2"/>
                                  <w:sz w:val="21"/>
                                </w:rPr>
                                <w:t>(transporte)</w:t>
                              </w:r>
                            </w:p>
                          </w:txbxContent>
                        </wps:txbx>
                        <wps:bodyPr wrap="square" lIns="0" tIns="0" rIns="0" bIns="0" rtlCol="0">
                          <a:noAutofit/>
                        </wps:bodyPr>
                      </wps:wsp>
                      <wps:wsp>
                        <wps:cNvPr id="53" name="Textbox 53"/>
                        <wps:cNvSpPr txBox="1"/>
                        <wps:spPr>
                          <a:xfrm>
                            <a:off x="2427194" y="1304422"/>
                            <a:ext cx="2787650" cy="386080"/>
                          </a:xfrm>
                          <a:prstGeom prst="rect">
                            <a:avLst/>
                          </a:prstGeom>
                        </wps:spPr>
                        <wps:txbx>
                          <w:txbxContent>
                            <w:p w14:paraId="732D5750" w14:textId="77777777" w:rsidR="00F22C92" w:rsidRDefault="00000000">
                              <w:pPr>
                                <w:spacing w:line="211" w:lineRule="exact"/>
                                <w:ind w:left="975"/>
                                <w:rPr>
                                  <w:sz w:val="21"/>
                                </w:rPr>
                              </w:pPr>
                              <w:r>
                                <w:rPr>
                                  <w:sz w:val="21"/>
                                </w:rPr>
                                <w:t>Combustible</w:t>
                              </w:r>
                              <w:r>
                                <w:rPr>
                                  <w:spacing w:val="8"/>
                                  <w:sz w:val="21"/>
                                </w:rPr>
                                <w:t xml:space="preserve"> </w:t>
                              </w:r>
                              <w:r>
                                <w:rPr>
                                  <w:sz w:val="21"/>
                                </w:rPr>
                                <w:t>utilizado</w:t>
                              </w:r>
                              <w:r>
                                <w:rPr>
                                  <w:spacing w:val="8"/>
                                  <w:sz w:val="21"/>
                                </w:rPr>
                                <w:t xml:space="preserve"> </w:t>
                              </w:r>
                              <w:r>
                                <w:rPr>
                                  <w:sz w:val="21"/>
                                </w:rPr>
                                <w:t>por</w:t>
                              </w:r>
                              <w:r>
                                <w:rPr>
                                  <w:spacing w:val="9"/>
                                  <w:sz w:val="21"/>
                                </w:rPr>
                                <w:t xml:space="preserve"> </w:t>
                              </w:r>
                              <w:r>
                                <w:rPr>
                                  <w:sz w:val="21"/>
                                </w:rPr>
                                <w:t>la</w:t>
                              </w:r>
                              <w:r>
                                <w:rPr>
                                  <w:spacing w:val="6"/>
                                  <w:sz w:val="21"/>
                                </w:rPr>
                                <w:t xml:space="preserve"> </w:t>
                              </w:r>
                              <w:r>
                                <w:rPr>
                                  <w:sz w:val="21"/>
                                </w:rPr>
                                <w:t>flota</w:t>
                              </w:r>
                              <w:r>
                                <w:rPr>
                                  <w:spacing w:val="9"/>
                                  <w:sz w:val="21"/>
                                </w:rPr>
                                <w:t xml:space="preserve"> </w:t>
                              </w:r>
                              <w:r>
                                <w:rPr>
                                  <w:spacing w:val="-5"/>
                                  <w:sz w:val="21"/>
                                </w:rPr>
                                <w:t>de</w:t>
                              </w:r>
                            </w:p>
                            <w:p w14:paraId="2D7B9844" w14:textId="77777777" w:rsidR="00F22C92" w:rsidRDefault="00000000">
                              <w:pPr>
                                <w:spacing w:line="184" w:lineRule="exact"/>
                                <w:rPr>
                                  <w:sz w:val="21"/>
                                </w:rPr>
                              </w:pPr>
                              <w:r>
                                <w:rPr>
                                  <w:spacing w:val="-2"/>
                                  <w:sz w:val="21"/>
                                </w:rPr>
                                <w:t>25,000</w:t>
                              </w:r>
                            </w:p>
                            <w:p w14:paraId="798D3A72" w14:textId="77777777" w:rsidR="00F22C92" w:rsidRDefault="00000000">
                              <w:pPr>
                                <w:spacing w:line="212" w:lineRule="exact"/>
                                <w:ind w:left="975"/>
                                <w:rPr>
                                  <w:sz w:val="21"/>
                                </w:rPr>
                              </w:pPr>
                              <w:r>
                                <w:rPr>
                                  <w:spacing w:val="-2"/>
                                  <w:sz w:val="21"/>
                                </w:rPr>
                                <w:t>vehículos.</w:t>
                              </w:r>
                            </w:p>
                          </w:txbxContent>
                        </wps:txbx>
                        <wps:bodyPr wrap="square" lIns="0" tIns="0" rIns="0" bIns="0" rtlCol="0">
                          <a:noAutofit/>
                        </wps:bodyPr>
                      </wps:wsp>
                      <wps:wsp>
                        <wps:cNvPr id="54" name="Textbox 54"/>
                        <wps:cNvSpPr txBox="1"/>
                        <wps:spPr>
                          <a:xfrm>
                            <a:off x="36603" y="1304422"/>
                            <a:ext cx="1791970" cy="386080"/>
                          </a:xfrm>
                          <a:prstGeom prst="rect">
                            <a:avLst/>
                          </a:prstGeom>
                        </wps:spPr>
                        <wps:txbx>
                          <w:txbxContent>
                            <w:p w14:paraId="66DEBEF7" w14:textId="77777777" w:rsidR="00F22C92" w:rsidRDefault="00000000">
                              <w:pPr>
                                <w:spacing w:line="211" w:lineRule="exact"/>
                                <w:rPr>
                                  <w:sz w:val="21"/>
                                </w:rPr>
                              </w:pPr>
                              <w:r>
                                <w:rPr>
                                  <w:sz w:val="21"/>
                                </w:rPr>
                                <w:t>Combustible</w:t>
                              </w:r>
                              <w:r>
                                <w:rPr>
                                  <w:spacing w:val="17"/>
                                  <w:sz w:val="21"/>
                                </w:rPr>
                                <w:t xml:space="preserve"> </w:t>
                              </w:r>
                              <w:r>
                                <w:rPr>
                                  <w:spacing w:val="-2"/>
                                  <w:sz w:val="21"/>
                                </w:rPr>
                                <w:t>(diésel)</w:t>
                              </w:r>
                            </w:p>
                            <w:p w14:paraId="0A510A29" w14:textId="77777777" w:rsidR="00F22C92" w:rsidRDefault="00000000">
                              <w:pPr>
                                <w:spacing w:line="184" w:lineRule="exact"/>
                                <w:ind w:left="2277"/>
                                <w:rPr>
                                  <w:sz w:val="21"/>
                                </w:rPr>
                              </w:pPr>
                              <w:r>
                                <w:rPr>
                                  <w:spacing w:val="-2"/>
                                  <w:sz w:val="21"/>
                                </w:rPr>
                                <w:t>Litros</w:t>
                              </w:r>
                            </w:p>
                            <w:p w14:paraId="61FF871B" w14:textId="77777777" w:rsidR="00F22C92" w:rsidRDefault="00000000">
                              <w:pPr>
                                <w:spacing w:line="212" w:lineRule="exact"/>
                                <w:rPr>
                                  <w:sz w:val="21"/>
                                </w:rPr>
                              </w:pPr>
                              <w:r>
                                <w:rPr>
                                  <w:spacing w:val="-2"/>
                                  <w:sz w:val="21"/>
                                </w:rPr>
                                <w:t>consumido</w:t>
                              </w:r>
                            </w:p>
                          </w:txbxContent>
                        </wps:txbx>
                        <wps:bodyPr wrap="square" lIns="0" tIns="0" rIns="0" bIns="0" rtlCol="0">
                          <a:noAutofit/>
                        </wps:bodyPr>
                      </wps:wsp>
                      <wps:wsp>
                        <wps:cNvPr id="55" name="Textbox 55"/>
                        <wps:cNvSpPr txBox="1"/>
                        <wps:spPr>
                          <a:xfrm>
                            <a:off x="2427194" y="675011"/>
                            <a:ext cx="2613025" cy="387350"/>
                          </a:xfrm>
                          <a:prstGeom prst="rect">
                            <a:avLst/>
                          </a:prstGeom>
                        </wps:spPr>
                        <wps:txbx>
                          <w:txbxContent>
                            <w:p w14:paraId="476715E0" w14:textId="77777777" w:rsidR="00F22C92" w:rsidRDefault="00000000">
                              <w:pPr>
                                <w:spacing w:line="211" w:lineRule="exact"/>
                                <w:ind w:left="975"/>
                                <w:rPr>
                                  <w:sz w:val="21"/>
                                </w:rPr>
                              </w:pPr>
                              <w:r>
                                <w:rPr>
                                  <w:sz w:val="21"/>
                                </w:rPr>
                                <w:t>Consumo</w:t>
                              </w:r>
                              <w:r>
                                <w:rPr>
                                  <w:spacing w:val="8"/>
                                  <w:sz w:val="21"/>
                                </w:rPr>
                                <w:t xml:space="preserve"> </w:t>
                              </w:r>
                              <w:r>
                                <w:rPr>
                                  <w:sz w:val="21"/>
                                </w:rPr>
                                <w:t>total</w:t>
                              </w:r>
                              <w:r>
                                <w:rPr>
                                  <w:spacing w:val="8"/>
                                  <w:sz w:val="21"/>
                                </w:rPr>
                                <w:t xml:space="preserve"> </w:t>
                              </w:r>
                              <w:r>
                                <w:rPr>
                                  <w:sz w:val="21"/>
                                </w:rPr>
                                <w:t>de</w:t>
                              </w:r>
                              <w:r>
                                <w:rPr>
                                  <w:spacing w:val="9"/>
                                  <w:sz w:val="21"/>
                                </w:rPr>
                                <w:t xml:space="preserve"> </w:t>
                              </w:r>
                              <w:r>
                                <w:rPr>
                                  <w:sz w:val="21"/>
                                </w:rPr>
                                <w:t>electricidad</w:t>
                              </w:r>
                              <w:r>
                                <w:rPr>
                                  <w:spacing w:val="8"/>
                                  <w:sz w:val="21"/>
                                </w:rPr>
                                <w:t xml:space="preserve"> </w:t>
                              </w:r>
                              <w:r>
                                <w:rPr>
                                  <w:spacing w:val="-5"/>
                                  <w:sz w:val="21"/>
                                </w:rPr>
                                <w:t>en</w:t>
                              </w:r>
                            </w:p>
                            <w:p w14:paraId="58BF19ED" w14:textId="0E36DDED" w:rsidR="00F22C92" w:rsidRDefault="00000000">
                              <w:pPr>
                                <w:spacing w:line="185" w:lineRule="exact"/>
                                <w:rPr>
                                  <w:sz w:val="21"/>
                                </w:rPr>
                              </w:pPr>
                              <w:r>
                                <w:rPr>
                                  <w:spacing w:val="-2"/>
                                  <w:sz w:val="21"/>
                                </w:rPr>
                                <w:t>350,000</w:t>
                              </w:r>
                            </w:p>
                            <w:p w14:paraId="365273FD" w14:textId="77777777" w:rsidR="00F22C92" w:rsidRDefault="00000000">
                              <w:pPr>
                                <w:spacing w:line="213" w:lineRule="exact"/>
                                <w:ind w:left="975"/>
                                <w:rPr>
                                  <w:sz w:val="21"/>
                                </w:rPr>
                              </w:pPr>
                              <w:r>
                                <w:rPr>
                                  <w:sz w:val="21"/>
                                </w:rPr>
                                <w:t>oficinas</w:t>
                              </w:r>
                              <w:r>
                                <w:rPr>
                                  <w:spacing w:val="9"/>
                                  <w:sz w:val="21"/>
                                </w:rPr>
                                <w:t xml:space="preserve"> </w:t>
                              </w:r>
                              <w:r>
                                <w:rPr>
                                  <w:spacing w:val="-2"/>
                                  <w:sz w:val="21"/>
                                </w:rPr>
                                <w:t>centrales.</w:t>
                              </w:r>
                            </w:p>
                          </w:txbxContent>
                        </wps:txbx>
                        <wps:bodyPr wrap="square" lIns="0" tIns="0" rIns="0" bIns="0" rtlCol="0">
                          <a:noAutofit/>
                        </wps:bodyPr>
                      </wps:wsp>
                      <wps:wsp>
                        <wps:cNvPr id="56" name="Textbox 56"/>
                        <wps:cNvSpPr txBox="1"/>
                        <wps:spPr>
                          <a:xfrm>
                            <a:off x="36603" y="792365"/>
                            <a:ext cx="1732914" cy="153035"/>
                          </a:xfrm>
                          <a:prstGeom prst="rect">
                            <a:avLst/>
                          </a:prstGeom>
                        </wps:spPr>
                        <wps:txbx>
                          <w:txbxContent>
                            <w:p w14:paraId="5455C5C8" w14:textId="77777777" w:rsidR="00F22C92" w:rsidRDefault="00000000">
                              <w:pPr>
                                <w:spacing w:line="239" w:lineRule="exact"/>
                                <w:rPr>
                                  <w:sz w:val="21"/>
                                </w:rPr>
                              </w:pPr>
                              <w:r>
                                <w:rPr>
                                  <w:sz w:val="21"/>
                                </w:rPr>
                                <w:t>Electricidad</w:t>
                              </w:r>
                              <w:r>
                                <w:rPr>
                                  <w:spacing w:val="12"/>
                                  <w:sz w:val="21"/>
                                </w:rPr>
                                <w:t xml:space="preserve"> </w:t>
                              </w:r>
                              <w:r>
                                <w:rPr>
                                  <w:sz w:val="21"/>
                                </w:rPr>
                                <w:t>consumida</w:t>
                              </w:r>
                              <w:r>
                                <w:rPr>
                                  <w:spacing w:val="30"/>
                                  <w:sz w:val="21"/>
                                </w:rPr>
                                <w:t xml:space="preserve"> </w:t>
                              </w:r>
                              <w:r>
                                <w:rPr>
                                  <w:spacing w:val="-5"/>
                                  <w:sz w:val="21"/>
                                </w:rPr>
                                <w:t>kWh</w:t>
                              </w:r>
                            </w:p>
                          </w:txbxContent>
                        </wps:txbx>
                        <wps:bodyPr wrap="square" lIns="0" tIns="0" rIns="0" bIns="0" rtlCol="0">
                          <a:noAutofit/>
                        </wps:bodyPr>
                      </wps:wsp>
                      <wps:wsp>
                        <wps:cNvPr id="57" name="Textbox 57"/>
                        <wps:cNvSpPr txBox="1"/>
                        <wps:spPr>
                          <a:xfrm>
                            <a:off x="2427783" y="161429"/>
                            <a:ext cx="1410970" cy="153035"/>
                          </a:xfrm>
                          <a:prstGeom prst="rect">
                            <a:avLst/>
                          </a:prstGeom>
                        </wps:spPr>
                        <wps:txbx>
                          <w:txbxContent>
                            <w:p w14:paraId="58AE7BCD" w14:textId="77777777" w:rsidR="00F22C92" w:rsidRDefault="00000000">
                              <w:pPr>
                                <w:spacing w:line="239" w:lineRule="exact"/>
                                <w:rPr>
                                  <w:rFonts w:ascii="Arial" w:hAnsi="Arial"/>
                                  <w:b/>
                                  <w:sz w:val="21"/>
                                </w:rPr>
                              </w:pPr>
                              <w:r>
                                <w:rPr>
                                  <w:rFonts w:ascii="Arial" w:hAnsi="Arial"/>
                                  <w:b/>
                                  <w:sz w:val="21"/>
                                </w:rPr>
                                <w:t>Cantidad</w:t>
                              </w:r>
                              <w:r>
                                <w:rPr>
                                  <w:rFonts w:ascii="Arial" w:hAnsi="Arial"/>
                                  <w:b/>
                                  <w:spacing w:val="9"/>
                                  <w:sz w:val="21"/>
                                </w:rPr>
                                <w:t xml:space="preserve"> </w:t>
                              </w:r>
                              <w:r>
                                <w:rPr>
                                  <w:rFonts w:ascii="Arial" w:hAnsi="Arial"/>
                                  <w:b/>
                                  <w:spacing w:val="-2"/>
                                  <w:sz w:val="21"/>
                                </w:rPr>
                                <w:t>Descripción</w:t>
                              </w:r>
                            </w:p>
                          </w:txbxContent>
                        </wps:txbx>
                        <wps:bodyPr wrap="square" lIns="0" tIns="0" rIns="0" bIns="0" rtlCol="0">
                          <a:noAutofit/>
                        </wps:bodyPr>
                      </wps:wsp>
                      <wps:wsp>
                        <wps:cNvPr id="58" name="Textbox 58"/>
                        <wps:cNvSpPr txBox="1"/>
                        <wps:spPr>
                          <a:xfrm>
                            <a:off x="1482891" y="44092"/>
                            <a:ext cx="673100" cy="387350"/>
                          </a:xfrm>
                          <a:prstGeom prst="rect">
                            <a:avLst/>
                          </a:prstGeom>
                        </wps:spPr>
                        <wps:txbx>
                          <w:txbxContent>
                            <w:p w14:paraId="2918A3B8" w14:textId="77777777" w:rsidR="00F22C92" w:rsidRDefault="00000000">
                              <w:pPr>
                                <w:spacing w:line="239" w:lineRule="exact"/>
                                <w:rPr>
                                  <w:rFonts w:ascii="Arial"/>
                                  <w:b/>
                                  <w:sz w:val="21"/>
                                </w:rPr>
                              </w:pPr>
                              <w:r>
                                <w:rPr>
                                  <w:rFonts w:ascii="Arial"/>
                                  <w:b/>
                                  <w:sz w:val="21"/>
                                </w:rPr>
                                <w:t>Unidad</w:t>
                              </w:r>
                              <w:r>
                                <w:rPr>
                                  <w:rFonts w:ascii="Arial"/>
                                  <w:b/>
                                  <w:spacing w:val="10"/>
                                  <w:sz w:val="21"/>
                                </w:rPr>
                                <w:t xml:space="preserve"> </w:t>
                              </w:r>
                              <w:r>
                                <w:rPr>
                                  <w:rFonts w:ascii="Arial"/>
                                  <w:b/>
                                  <w:spacing w:val="-5"/>
                                  <w:sz w:val="21"/>
                                </w:rPr>
                                <w:t>de</w:t>
                              </w:r>
                            </w:p>
                            <w:p w14:paraId="314D89E9" w14:textId="77777777" w:rsidR="00F22C92" w:rsidRDefault="00000000">
                              <w:pPr>
                                <w:spacing w:before="128"/>
                                <w:rPr>
                                  <w:rFonts w:ascii="Arial"/>
                                  <w:b/>
                                  <w:sz w:val="21"/>
                                </w:rPr>
                              </w:pPr>
                              <w:r>
                                <w:rPr>
                                  <w:rFonts w:ascii="Arial"/>
                                  <w:b/>
                                  <w:spacing w:val="-2"/>
                                  <w:sz w:val="21"/>
                                </w:rPr>
                                <w:t>Medida</w:t>
                              </w:r>
                            </w:p>
                          </w:txbxContent>
                        </wps:txbx>
                        <wps:bodyPr wrap="square" lIns="0" tIns="0" rIns="0" bIns="0" rtlCol="0">
                          <a:noAutofit/>
                        </wps:bodyPr>
                      </wps:wsp>
                      <wps:wsp>
                        <wps:cNvPr id="59" name="Textbox 59"/>
                        <wps:cNvSpPr txBox="1"/>
                        <wps:spPr>
                          <a:xfrm>
                            <a:off x="36603" y="161429"/>
                            <a:ext cx="461645" cy="153035"/>
                          </a:xfrm>
                          <a:prstGeom prst="rect">
                            <a:avLst/>
                          </a:prstGeom>
                        </wps:spPr>
                        <wps:txbx>
                          <w:txbxContent>
                            <w:p w14:paraId="3994F9E4" w14:textId="77777777" w:rsidR="00F22C92" w:rsidRDefault="00000000">
                              <w:pPr>
                                <w:spacing w:line="239" w:lineRule="exact"/>
                                <w:rPr>
                                  <w:rFonts w:ascii="Arial"/>
                                  <w:b/>
                                  <w:sz w:val="21"/>
                                </w:rPr>
                              </w:pPr>
                              <w:r>
                                <w:rPr>
                                  <w:rFonts w:ascii="Arial"/>
                                  <w:b/>
                                  <w:spacing w:val="-2"/>
                                  <w:sz w:val="21"/>
                                </w:rPr>
                                <w:t>Fuente</w:t>
                              </w:r>
                            </w:p>
                          </w:txbxContent>
                        </wps:txbx>
                        <wps:bodyPr wrap="square" lIns="0" tIns="0" rIns="0" bIns="0" rtlCol="0">
                          <a:noAutofit/>
                        </wps:bodyPr>
                      </wps:wsp>
                    </wpg:wgp>
                  </a:graphicData>
                </a:graphic>
              </wp:anchor>
            </w:drawing>
          </mc:Choice>
          <mc:Fallback>
            <w:pict>
              <v:group w14:anchorId="46CA5B45" id="Group 39" o:spid="_x0000_s1052" style="position:absolute;margin-left:87.7pt;margin-top:15.75pt;width:420.4pt;height:350.55pt;z-index:-15725568;mso-wrap-distance-left:0;mso-wrap-distance-right:0;mso-position-horizontal-relative:page" coordsize="53390,44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">
                <v:shape id="Graphic 40" o:spid="_x0000_s1053" style="position:absolute;width:53390;height:44519;visibility:visible;mso-wrap-style:square;v-text-anchor:top" coordsize="5339080,445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" path="m5338584,r-4572,l5334012,6096r,35052l5334012,4445508r-5327916,l6096,3820668r12,-19812l6108,41148,6096,6096r3028188,l5334012,6096r,-6096l3034284,,6096,,,,,41148,12,652272r,3168396l,4445508r,6096l6096,4451604r5327916,l5338584,4451604r,-6096l5338584,41148r,-41148xe" fillcolor="black" stroked="f">
                  <v:path arrowok="t"/>
                </v:shape>
                <v:shape id="Textbox 41" o:spid="_x0000_s1054" type="#_x0000_t202" style="position:absolute;left:30465;top:38236;width:22148;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730B23C3" w14:textId="77777777" w:rsidR="00F22C92" w:rsidRDefault="00000000">
                        <w:pPr>
                          <w:spacing w:line="239" w:lineRule="exact"/>
                          <w:rPr>
                            <w:sz w:val="21"/>
                          </w:rPr>
                        </w:pPr>
                        <w:r>
                          <w:rPr>
                            <w:sz w:val="21"/>
                          </w:rPr>
                          <w:t>Cantidad</w:t>
                        </w:r>
                        <w:r>
                          <w:rPr>
                            <w:spacing w:val="8"/>
                            <w:sz w:val="21"/>
                          </w:rPr>
                          <w:t xml:space="preserve"> </w:t>
                        </w:r>
                        <w:r>
                          <w:rPr>
                            <w:sz w:val="21"/>
                          </w:rPr>
                          <w:t>de</w:t>
                        </w:r>
                        <w:r>
                          <w:rPr>
                            <w:spacing w:val="8"/>
                            <w:sz w:val="21"/>
                          </w:rPr>
                          <w:t xml:space="preserve"> </w:t>
                        </w:r>
                        <w:r>
                          <w:rPr>
                            <w:sz w:val="21"/>
                          </w:rPr>
                          <w:t>papel</w:t>
                        </w:r>
                        <w:r>
                          <w:rPr>
                            <w:spacing w:val="9"/>
                            <w:sz w:val="21"/>
                          </w:rPr>
                          <w:t xml:space="preserve"> </w:t>
                        </w:r>
                        <w:r>
                          <w:rPr>
                            <w:sz w:val="21"/>
                          </w:rPr>
                          <w:t>adquirido</w:t>
                        </w:r>
                        <w:r>
                          <w:rPr>
                            <w:spacing w:val="4"/>
                            <w:sz w:val="21"/>
                          </w:rPr>
                          <w:t xml:space="preserve"> </w:t>
                        </w:r>
                        <w:r>
                          <w:rPr>
                            <w:spacing w:val="-2"/>
                            <w:sz w:val="21"/>
                          </w:rPr>
                          <w:t>durante</w:t>
                        </w:r>
                      </w:p>
                      <w:p w14:paraId="0D67DF30" w14:textId="77777777" w:rsidR="00F22C92" w:rsidRDefault="00000000">
                        <w:pPr>
                          <w:spacing w:before="128"/>
                          <w:rPr>
                            <w:sz w:val="21"/>
                          </w:rPr>
                        </w:pPr>
                        <w:r>
                          <w:rPr>
                            <w:sz w:val="21"/>
                          </w:rPr>
                          <w:t>el</w:t>
                        </w:r>
                        <w:r>
                          <w:rPr>
                            <w:spacing w:val="2"/>
                            <w:sz w:val="21"/>
                          </w:rPr>
                          <w:t xml:space="preserve"> </w:t>
                        </w:r>
                        <w:r>
                          <w:rPr>
                            <w:spacing w:val="-4"/>
                            <w:sz w:val="21"/>
                          </w:rPr>
                          <w:t>año.</w:t>
                        </w:r>
                      </w:p>
                    </w:txbxContent>
                  </v:textbox>
                </v:shape>
                <v:shape id="Textbox 42" o:spid="_x0000_s1055" type="#_x0000_t202" style="position:absolute;left:24273;top:39409;width:355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7BFFD2D9" w14:textId="77777777" w:rsidR="00F22C92" w:rsidRDefault="00000000">
                        <w:pPr>
                          <w:spacing w:line="239" w:lineRule="exact"/>
                          <w:rPr>
                            <w:sz w:val="21"/>
                          </w:rPr>
                        </w:pPr>
                        <w:r>
                          <w:rPr>
                            <w:spacing w:val="-2"/>
                            <w:sz w:val="21"/>
                          </w:rPr>
                          <w:t>1,000</w:t>
                        </w:r>
                      </w:p>
                    </w:txbxContent>
                  </v:textbox>
                </v:shape>
                <v:shape id="Textbox 43" o:spid="_x0000_s1056" type="#_x0000_t202" style="position:absolute;left:14830;top:39409;width:1569;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25DF0B23" w14:textId="77777777" w:rsidR="00F22C92" w:rsidRDefault="00000000">
                        <w:pPr>
                          <w:spacing w:line="239" w:lineRule="exact"/>
                          <w:rPr>
                            <w:sz w:val="21"/>
                          </w:rPr>
                        </w:pPr>
                        <w:r>
                          <w:rPr>
                            <w:spacing w:val="-5"/>
                            <w:sz w:val="21"/>
                          </w:rPr>
                          <w:t>kg</w:t>
                        </w:r>
                      </w:p>
                    </w:txbxContent>
                  </v:textbox>
                </v:shape>
                <v:shape id="Textbox 44" o:spid="_x0000_s1057" type="#_x0000_t202" style="position:absolute;left:366;top:39409;width:10058;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398F7645" w14:textId="77777777" w:rsidR="00F22C92" w:rsidRDefault="00000000">
                        <w:pPr>
                          <w:spacing w:line="239" w:lineRule="exact"/>
                          <w:rPr>
                            <w:sz w:val="21"/>
                          </w:rPr>
                        </w:pPr>
                        <w:r>
                          <w:rPr>
                            <w:sz w:val="21"/>
                          </w:rPr>
                          <w:t>Papel</w:t>
                        </w:r>
                        <w:r>
                          <w:rPr>
                            <w:spacing w:val="7"/>
                            <w:sz w:val="21"/>
                          </w:rPr>
                          <w:t xml:space="preserve"> </w:t>
                        </w:r>
                        <w:r>
                          <w:rPr>
                            <w:spacing w:val="-2"/>
                            <w:sz w:val="21"/>
                          </w:rPr>
                          <w:t>comprado</w:t>
                        </w:r>
                      </w:p>
                    </w:txbxContent>
                  </v:textbox>
                </v:shape>
                <v:shape id="Textbox 45" o:spid="_x0000_s1058" type="#_x0000_t202" style="position:absolute;left:24273;top:31941;width:2547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0AE21BEC" w14:textId="77777777" w:rsidR="00F22C92" w:rsidRDefault="00000000">
                        <w:pPr>
                          <w:spacing w:line="211" w:lineRule="exact"/>
                          <w:ind w:left="975"/>
                          <w:rPr>
                            <w:sz w:val="21"/>
                          </w:rPr>
                        </w:pPr>
                        <w:r>
                          <w:rPr>
                            <w:sz w:val="21"/>
                          </w:rPr>
                          <w:t>Kilómetros</w:t>
                        </w:r>
                        <w:r>
                          <w:rPr>
                            <w:spacing w:val="7"/>
                            <w:sz w:val="21"/>
                          </w:rPr>
                          <w:t xml:space="preserve"> </w:t>
                        </w:r>
                        <w:r>
                          <w:rPr>
                            <w:sz w:val="21"/>
                          </w:rPr>
                          <w:t>volados</w:t>
                        </w:r>
                        <w:r>
                          <w:rPr>
                            <w:spacing w:val="9"/>
                            <w:sz w:val="21"/>
                          </w:rPr>
                          <w:t xml:space="preserve"> </w:t>
                        </w:r>
                        <w:r>
                          <w:rPr>
                            <w:sz w:val="21"/>
                          </w:rPr>
                          <w:t>en</w:t>
                        </w:r>
                        <w:r>
                          <w:rPr>
                            <w:spacing w:val="7"/>
                            <w:sz w:val="21"/>
                          </w:rPr>
                          <w:t xml:space="preserve"> </w:t>
                        </w:r>
                        <w:r>
                          <w:rPr>
                            <w:sz w:val="21"/>
                          </w:rPr>
                          <w:t>viajes</w:t>
                        </w:r>
                        <w:r>
                          <w:rPr>
                            <w:spacing w:val="9"/>
                            <w:sz w:val="21"/>
                          </w:rPr>
                          <w:t xml:space="preserve"> </w:t>
                        </w:r>
                        <w:r>
                          <w:rPr>
                            <w:spacing w:val="-5"/>
                            <w:sz w:val="21"/>
                          </w:rPr>
                          <w:t>de</w:t>
                        </w:r>
                      </w:p>
                      <w:p w14:paraId="1F55D37A" w14:textId="77777777" w:rsidR="00F22C92" w:rsidRDefault="00000000">
                        <w:pPr>
                          <w:spacing w:line="184" w:lineRule="exact"/>
                          <w:rPr>
                            <w:sz w:val="21"/>
                          </w:rPr>
                        </w:pPr>
                        <w:r>
                          <w:rPr>
                            <w:spacing w:val="-2"/>
                            <w:sz w:val="21"/>
                          </w:rPr>
                          <w:t>120,000</w:t>
                        </w:r>
                      </w:p>
                      <w:p w14:paraId="3A9E9F46" w14:textId="77777777" w:rsidR="00F22C92" w:rsidRDefault="00000000">
                        <w:pPr>
                          <w:spacing w:line="212" w:lineRule="exact"/>
                          <w:ind w:left="975"/>
                          <w:rPr>
                            <w:sz w:val="21"/>
                          </w:rPr>
                        </w:pPr>
                        <w:r>
                          <w:rPr>
                            <w:sz w:val="21"/>
                          </w:rPr>
                          <w:t>negocios</w:t>
                        </w:r>
                        <w:r>
                          <w:rPr>
                            <w:spacing w:val="10"/>
                            <w:sz w:val="21"/>
                          </w:rPr>
                          <w:t xml:space="preserve"> </w:t>
                        </w:r>
                        <w:r>
                          <w:rPr>
                            <w:spacing w:val="-2"/>
                            <w:sz w:val="21"/>
                          </w:rPr>
                          <w:t>internacionales.</w:t>
                        </w:r>
                      </w:p>
                    </w:txbxContent>
                  </v:textbox>
                </v:shape>
                <v:shape id="Textbox 46" o:spid="_x0000_s1059" type="#_x0000_t202" style="position:absolute;left:14830;top:33115;width:195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2DD98A30" w14:textId="77777777" w:rsidR="00F22C92" w:rsidRDefault="00000000">
                        <w:pPr>
                          <w:spacing w:line="239" w:lineRule="exact"/>
                          <w:rPr>
                            <w:sz w:val="21"/>
                          </w:rPr>
                        </w:pPr>
                        <w:r>
                          <w:rPr>
                            <w:spacing w:val="-5"/>
                            <w:sz w:val="21"/>
                          </w:rPr>
                          <w:t>km</w:t>
                        </w:r>
                      </w:p>
                    </w:txbxContent>
                  </v:textbox>
                </v:shape>
                <v:shape id="Textbox 47" o:spid="_x0000_s1060" type="#_x0000_t202" style="position:absolute;left:366;top:33115;width:1155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775580A4" w14:textId="77777777" w:rsidR="00F22C92" w:rsidRDefault="00000000">
                        <w:pPr>
                          <w:spacing w:line="239" w:lineRule="exact"/>
                          <w:rPr>
                            <w:sz w:val="21"/>
                          </w:rPr>
                        </w:pPr>
                        <w:r>
                          <w:rPr>
                            <w:sz w:val="21"/>
                          </w:rPr>
                          <w:t>Viajes</w:t>
                        </w:r>
                        <w:r>
                          <w:rPr>
                            <w:spacing w:val="6"/>
                            <w:sz w:val="21"/>
                          </w:rPr>
                          <w:t xml:space="preserve"> </w:t>
                        </w:r>
                        <w:r>
                          <w:rPr>
                            <w:sz w:val="21"/>
                          </w:rPr>
                          <w:t>de</w:t>
                        </w:r>
                        <w:r>
                          <w:rPr>
                            <w:spacing w:val="7"/>
                            <w:sz w:val="21"/>
                          </w:rPr>
                          <w:t xml:space="preserve"> </w:t>
                        </w:r>
                        <w:r>
                          <w:rPr>
                            <w:spacing w:val="-2"/>
                            <w:sz w:val="21"/>
                          </w:rPr>
                          <w:t>negocios</w:t>
                        </w:r>
                      </w:p>
                    </w:txbxContent>
                  </v:textbox>
                </v:shape>
                <v:shape id="Textbox 48" o:spid="_x0000_s1061" type="#_x0000_t202" style="position:absolute;left:30465;top:25632;width:19120;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5B5C0763" w14:textId="77777777" w:rsidR="00F22C92" w:rsidRDefault="00000000">
                        <w:pPr>
                          <w:spacing w:line="239" w:lineRule="exact"/>
                          <w:rPr>
                            <w:sz w:val="21"/>
                          </w:rPr>
                        </w:pPr>
                        <w:r>
                          <w:rPr>
                            <w:sz w:val="21"/>
                          </w:rPr>
                          <w:t>Residuos</w:t>
                        </w:r>
                        <w:r>
                          <w:rPr>
                            <w:spacing w:val="10"/>
                            <w:sz w:val="21"/>
                          </w:rPr>
                          <w:t xml:space="preserve"> </w:t>
                        </w:r>
                        <w:r>
                          <w:rPr>
                            <w:sz w:val="21"/>
                          </w:rPr>
                          <w:t>sólidos</w:t>
                        </w:r>
                        <w:r>
                          <w:rPr>
                            <w:spacing w:val="10"/>
                            <w:sz w:val="21"/>
                          </w:rPr>
                          <w:t xml:space="preserve"> </w:t>
                        </w:r>
                        <w:r>
                          <w:rPr>
                            <w:sz w:val="21"/>
                          </w:rPr>
                          <w:t>generados</w:t>
                        </w:r>
                        <w:r>
                          <w:rPr>
                            <w:spacing w:val="10"/>
                            <w:sz w:val="21"/>
                          </w:rPr>
                          <w:t xml:space="preserve"> </w:t>
                        </w:r>
                        <w:r>
                          <w:rPr>
                            <w:spacing w:val="-5"/>
                            <w:sz w:val="21"/>
                          </w:rPr>
                          <w:t>en</w:t>
                        </w:r>
                      </w:p>
                      <w:p w14:paraId="74944B5C" w14:textId="77777777" w:rsidR="00F22C92" w:rsidRDefault="00000000">
                        <w:pPr>
                          <w:spacing w:before="130"/>
                          <w:rPr>
                            <w:sz w:val="21"/>
                          </w:rPr>
                        </w:pPr>
                        <w:r>
                          <w:rPr>
                            <w:spacing w:val="-2"/>
                            <w:sz w:val="21"/>
                          </w:rPr>
                          <w:t>operaciones.</w:t>
                        </w:r>
                      </w:p>
                    </w:txbxContent>
                  </v:textbox>
                </v:shape>
                <v:shape id="Textbox 49" o:spid="_x0000_s1062" type="#_x0000_t202" style="position:absolute;left:24273;top:26805;width:2407;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661C3887" w14:textId="77777777" w:rsidR="00F22C92" w:rsidRDefault="00000000">
                        <w:pPr>
                          <w:spacing w:line="239" w:lineRule="exact"/>
                          <w:rPr>
                            <w:sz w:val="21"/>
                          </w:rPr>
                        </w:pPr>
                        <w:r>
                          <w:rPr>
                            <w:spacing w:val="-5"/>
                            <w:sz w:val="21"/>
                          </w:rPr>
                          <w:t>100</w:t>
                        </w:r>
                      </w:p>
                    </w:txbxContent>
                  </v:textbox>
                </v:shape>
                <v:shape id="Textbox 50" o:spid="_x0000_s1063" type="#_x0000_t202" style="position:absolute;left:366;top:26805;width:20942;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28E46930" w14:textId="77777777" w:rsidR="00F22C92" w:rsidRDefault="00000000">
                        <w:pPr>
                          <w:tabs>
                            <w:tab w:val="left" w:pos="2277"/>
                          </w:tabs>
                          <w:spacing w:line="239" w:lineRule="exact"/>
                          <w:rPr>
                            <w:sz w:val="21"/>
                          </w:rPr>
                        </w:pPr>
                        <w:r>
                          <w:rPr>
                            <w:sz w:val="21"/>
                          </w:rPr>
                          <w:t>Residuos</w:t>
                        </w:r>
                        <w:r>
                          <w:rPr>
                            <w:spacing w:val="10"/>
                            <w:sz w:val="21"/>
                          </w:rPr>
                          <w:t xml:space="preserve"> </w:t>
                        </w:r>
                        <w:r>
                          <w:rPr>
                            <w:spacing w:val="-2"/>
                            <w:sz w:val="21"/>
                          </w:rPr>
                          <w:t>generados</w:t>
                        </w:r>
                        <w:r>
                          <w:rPr>
                            <w:sz w:val="21"/>
                          </w:rPr>
                          <w:tab/>
                        </w:r>
                        <w:r>
                          <w:rPr>
                            <w:spacing w:val="-2"/>
                            <w:sz w:val="21"/>
                          </w:rPr>
                          <w:t>Toneladas</w:t>
                        </w:r>
                      </w:p>
                    </w:txbxContent>
                  </v:textbox>
                </v:shape>
                <v:shape id="Textbox 51" o:spid="_x0000_s1064" type="#_x0000_t202" style="position:absolute;left:24271;top:19337;width:22206;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7DF13011" w14:textId="77777777" w:rsidR="00F22C92" w:rsidRDefault="00000000">
                        <w:pPr>
                          <w:spacing w:line="211" w:lineRule="exact"/>
                          <w:ind w:left="975"/>
                          <w:rPr>
                            <w:sz w:val="21"/>
                          </w:rPr>
                        </w:pPr>
                        <w:r>
                          <w:rPr>
                            <w:sz w:val="21"/>
                          </w:rPr>
                          <w:t>Kilómetros</w:t>
                        </w:r>
                        <w:r>
                          <w:rPr>
                            <w:spacing w:val="10"/>
                            <w:sz w:val="21"/>
                          </w:rPr>
                          <w:t xml:space="preserve"> </w:t>
                        </w:r>
                        <w:r>
                          <w:rPr>
                            <w:sz w:val="21"/>
                          </w:rPr>
                          <w:t>recorridos</w:t>
                        </w:r>
                        <w:r>
                          <w:rPr>
                            <w:spacing w:val="16"/>
                            <w:sz w:val="21"/>
                          </w:rPr>
                          <w:t xml:space="preserve"> </w:t>
                        </w:r>
                        <w:r>
                          <w:rPr>
                            <w:spacing w:val="-5"/>
                            <w:sz w:val="21"/>
                          </w:rPr>
                          <w:t>por</w:t>
                        </w:r>
                      </w:p>
                      <w:p w14:paraId="28CDF496" w14:textId="77777777" w:rsidR="00F22C92" w:rsidRDefault="00000000">
                        <w:pPr>
                          <w:spacing w:line="185" w:lineRule="exact"/>
                          <w:rPr>
                            <w:sz w:val="21"/>
                          </w:rPr>
                        </w:pPr>
                        <w:r>
                          <w:rPr>
                            <w:spacing w:val="-2"/>
                            <w:sz w:val="21"/>
                          </w:rPr>
                          <w:t>50,000</w:t>
                        </w:r>
                      </w:p>
                      <w:p w14:paraId="002CF470" w14:textId="77777777" w:rsidR="00F22C92" w:rsidRDefault="00000000">
                        <w:pPr>
                          <w:spacing w:line="213" w:lineRule="exact"/>
                          <w:ind w:left="975"/>
                          <w:rPr>
                            <w:sz w:val="21"/>
                          </w:rPr>
                        </w:pPr>
                        <w:r>
                          <w:rPr>
                            <w:sz w:val="21"/>
                          </w:rPr>
                          <w:t>proveedores</w:t>
                        </w:r>
                        <w:r>
                          <w:rPr>
                            <w:spacing w:val="11"/>
                            <w:sz w:val="21"/>
                          </w:rPr>
                          <w:t xml:space="preserve"> </w:t>
                        </w:r>
                        <w:r>
                          <w:rPr>
                            <w:sz w:val="21"/>
                          </w:rPr>
                          <w:t>aguas</w:t>
                        </w:r>
                        <w:r>
                          <w:rPr>
                            <w:spacing w:val="9"/>
                            <w:sz w:val="21"/>
                          </w:rPr>
                          <w:t xml:space="preserve"> </w:t>
                        </w:r>
                        <w:r>
                          <w:rPr>
                            <w:spacing w:val="-2"/>
                            <w:sz w:val="21"/>
                          </w:rPr>
                          <w:t>arriba.</w:t>
                        </w:r>
                      </w:p>
                    </w:txbxContent>
                  </v:textbox>
                </v:shape>
                <v:shape id="Textbox 52" o:spid="_x0000_s1065" type="#_x0000_t202" style="position:absolute;left:366;top:19337;width:16414;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3697C64D" w14:textId="77777777" w:rsidR="00F22C92" w:rsidRDefault="00000000">
                        <w:pPr>
                          <w:spacing w:line="211" w:lineRule="exact"/>
                          <w:rPr>
                            <w:sz w:val="21"/>
                          </w:rPr>
                        </w:pPr>
                        <w:r>
                          <w:rPr>
                            <w:sz w:val="21"/>
                          </w:rPr>
                          <w:t>Kilómetros</w:t>
                        </w:r>
                        <w:r>
                          <w:rPr>
                            <w:spacing w:val="12"/>
                            <w:sz w:val="21"/>
                          </w:rPr>
                          <w:t xml:space="preserve"> </w:t>
                        </w:r>
                        <w:r>
                          <w:rPr>
                            <w:spacing w:val="-2"/>
                            <w:sz w:val="21"/>
                          </w:rPr>
                          <w:t>recorridos</w:t>
                        </w:r>
                      </w:p>
                      <w:p w14:paraId="779F4119" w14:textId="77777777" w:rsidR="00F22C92" w:rsidRDefault="00000000">
                        <w:pPr>
                          <w:spacing w:line="185" w:lineRule="exact"/>
                          <w:ind w:left="2277"/>
                          <w:rPr>
                            <w:sz w:val="21"/>
                          </w:rPr>
                        </w:pPr>
                        <w:r>
                          <w:rPr>
                            <w:spacing w:val="-5"/>
                            <w:sz w:val="21"/>
                          </w:rPr>
                          <w:t>km</w:t>
                        </w:r>
                      </w:p>
                      <w:p w14:paraId="33916713" w14:textId="77777777" w:rsidR="00F22C92" w:rsidRDefault="00000000">
                        <w:pPr>
                          <w:spacing w:line="213" w:lineRule="exact"/>
                          <w:rPr>
                            <w:sz w:val="21"/>
                          </w:rPr>
                        </w:pPr>
                        <w:r>
                          <w:rPr>
                            <w:spacing w:val="-2"/>
                            <w:sz w:val="21"/>
                          </w:rPr>
                          <w:t>(transporte)</w:t>
                        </w:r>
                      </w:p>
                    </w:txbxContent>
                  </v:textbox>
                </v:shape>
                <v:shape id="Textbox 53" o:spid="_x0000_s1066" type="#_x0000_t202" style="position:absolute;left:24271;top:13044;width:2787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732D5750" w14:textId="77777777" w:rsidR="00F22C92" w:rsidRDefault="00000000">
                        <w:pPr>
                          <w:spacing w:line="211" w:lineRule="exact"/>
                          <w:ind w:left="975"/>
                          <w:rPr>
                            <w:sz w:val="21"/>
                          </w:rPr>
                        </w:pPr>
                        <w:r>
                          <w:rPr>
                            <w:sz w:val="21"/>
                          </w:rPr>
                          <w:t>Combustible</w:t>
                        </w:r>
                        <w:r>
                          <w:rPr>
                            <w:spacing w:val="8"/>
                            <w:sz w:val="21"/>
                          </w:rPr>
                          <w:t xml:space="preserve"> </w:t>
                        </w:r>
                        <w:r>
                          <w:rPr>
                            <w:sz w:val="21"/>
                          </w:rPr>
                          <w:t>utilizado</w:t>
                        </w:r>
                        <w:r>
                          <w:rPr>
                            <w:spacing w:val="8"/>
                            <w:sz w:val="21"/>
                          </w:rPr>
                          <w:t xml:space="preserve"> </w:t>
                        </w:r>
                        <w:r>
                          <w:rPr>
                            <w:sz w:val="21"/>
                          </w:rPr>
                          <w:t>por</w:t>
                        </w:r>
                        <w:r>
                          <w:rPr>
                            <w:spacing w:val="9"/>
                            <w:sz w:val="21"/>
                          </w:rPr>
                          <w:t xml:space="preserve"> </w:t>
                        </w:r>
                        <w:r>
                          <w:rPr>
                            <w:sz w:val="21"/>
                          </w:rPr>
                          <w:t>la</w:t>
                        </w:r>
                        <w:r>
                          <w:rPr>
                            <w:spacing w:val="6"/>
                            <w:sz w:val="21"/>
                          </w:rPr>
                          <w:t xml:space="preserve"> </w:t>
                        </w:r>
                        <w:r>
                          <w:rPr>
                            <w:sz w:val="21"/>
                          </w:rPr>
                          <w:t>flota</w:t>
                        </w:r>
                        <w:r>
                          <w:rPr>
                            <w:spacing w:val="9"/>
                            <w:sz w:val="21"/>
                          </w:rPr>
                          <w:t xml:space="preserve"> </w:t>
                        </w:r>
                        <w:r>
                          <w:rPr>
                            <w:spacing w:val="-5"/>
                            <w:sz w:val="21"/>
                          </w:rPr>
                          <w:t>de</w:t>
                        </w:r>
                      </w:p>
                      <w:p w14:paraId="2D7B9844" w14:textId="77777777" w:rsidR="00F22C92" w:rsidRDefault="00000000">
                        <w:pPr>
                          <w:spacing w:line="184" w:lineRule="exact"/>
                          <w:rPr>
                            <w:sz w:val="21"/>
                          </w:rPr>
                        </w:pPr>
                        <w:r>
                          <w:rPr>
                            <w:spacing w:val="-2"/>
                            <w:sz w:val="21"/>
                          </w:rPr>
                          <w:t>25,000</w:t>
                        </w:r>
                      </w:p>
                      <w:p w14:paraId="798D3A72" w14:textId="77777777" w:rsidR="00F22C92" w:rsidRDefault="00000000">
                        <w:pPr>
                          <w:spacing w:line="212" w:lineRule="exact"/>
                          <w:ind w:left="975"/>
                          <w:rPr>
                            <w:sz w:val="21"/>
                          </w:rPr>
                        </w:pPr>
                        <w:r>
                          <w:rPr>
                            <w:spacing w:val="-2"/>
                            <w:sz w:val="21"/>
                          </w:rPr>
                          <w:t>vehículos.</w:t>
                        </w:r>
                      </w:p>
                    </w:txbxContent>
                  </v:textbox>
                </v:shape>
                <v:shape id="Textbox 54" o:spid="_x0000_s1067" type="#_x0000_t202" style="position:absolute;left:366;top:13044;width:1791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66DEBEF7" w14:textId="77777777" w:rsidR="00F22C92" w:rsidRDefault="00000000">
                        <w:pPr>
                          <w:spacing w:line="211" w:lineRule="exact"/>
                          <w:rPr>
                            <w:sz w:val="21"/>
                          </w:rPr>
                        </w:pPr>
                        <w:r>
                          <w:rPr>
                            <w:sz w:val="21"/>
                          </w:rPr>
                          <w:t>Combustible</w:t>
                        </w:r>
                        <w:r>
                          <w:rPr>
                            <w:spacing w:val="17"/>
                            <w:sz w:val="21"/>
                          </w:rPr>
                          <w:t xml:space="preserve"> </w:t>
                        </w:r>
                        <w:r>
                          <w:rPr>
                            <w:spacing w:val="-2"/>
                            <w:sz w:val="21"/>
                          </w:rPr>
                          <w:t>(diésel)</w:t>
                        </w:r>
                      </w:p>
                      <w:p w14:paraId="0A510A29" w14:textId="77777777" w:rsidR="00F22C92" w:rsidRDefault="00000000">
                        <w:pPr>
                          <w:spacing w:line="184" w:lineRule="exact"/>
                          <w:ind w:left="2277"/>
                          <w:rPr>
                            <w:sz w:val="21"/>
                          </w:rPr>
                        </w:pPr>
                        <w:r>
                          <w:rPr>
                            <w:spacing w:val="-2"/>
                            <w:sz w:val="21"/>
                          </w:rPr>
                          <w:t>Litros</w:t>
                        </w:r>
                      </w:p>
                      <w:p w14:paraId="61FF871B" w14:textId="77777777" w:rsidR="00F22C92" w:rsidRDefault="00000000">
                        <w:pPr>
                          <w:spacing w:line="212" w:lineRule="exact"/>
                          <w:rPr>
                            <w:sz w:val="21"/>
                          </w:rPr>
                        </w:pPr>
                        <w:r>
                          <w:rPr>
                            <w:spacing w:val="-2"/>
                            <w:sz w:val="21"/>
                          </w:rPr>
                          <w:t>consumido</w:t>
                        </w:r>
                      </w:p>
                    </w:txbxContent>
                  </v:textbox>
                </v:shape>
                <v:shape id="Textbox 55" o:spid="_x0000_s1068" type="#_x0000_t202" style="position:absolute;left:24271;top:6750;width:26131;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476715E0" w14:textId="77777777" w:rsidR="00F22C92" w:rsidRDefault="00000000">
                        <w:pPr>
                          <w:spacing w:line="211" w:lineRule="exact"/>
                          <w:ind w:left="975"/>
                          <w:rPr>
                            <w:sz w:val="21"/>
                          </w:rPr>
                        </w:pPr>
                        <w:r>
                          <w:rPr>
                            <w:sz w:val="21"/>
                          </w:rPr>
                          <w:t>Consumo</w:t>
                        </w:r>
                        <w:r>
                          <w:rPr>
                            <w:spacing w:val="8"/>
                            <w:sz w:val="21"/>
                          </w:rPr>
                          <w:t xml:space="preserve"> </w:t>
                        </w:r>
                        <w:r>
                          <w:rPr>
                            <w:sz w:val="21"/>
                          </w:rPr>
                          <w:t>total</w:t>
                        </w:r>
                        <w:r>
                          <w:rPr>
                            <w:spacing w:val="8"/>
                            <w:sz w:val="21"/>
                          </w:rPr>
                          <w:t xml:space="preserve"> </w:t>
                        </w:r>
                        <w:r>
                          <w:rPr>
                            <w:sz w:val="21"/>
                          </w:rPr>
                          <w:t>de</w:t>
                        </w:r>
                        <w:r>
                          <w:rPr>
                            <w:spacing w:val="9"/>
                            <w:sz w:val="21"/>
                          </w:rPr>
                          <w:t xml:space="preserve"> </w:t>
                        </w:r>
                        <w:r>
                          <w:rPr>
                            <w:sz w:val="21"/>
                          </w:rPr>
                          <w:t>electricidad</w:t>
                        </w:r>
                        <w:r>
                          <w:rPr>
                            <w:spacing w:val="8"/>
                            <w:sz w:val="21"/>
                          </w:rPr>
                          <w:t xml:space="preserve"> </w:t>
                        </w:r>
                        <w:r>
                          <w:rPr>
                            <w:spacing w:val="-5"/>
                            <w:sz w:val="21"/>
                          </w:rPr>
                          <w:t>en</w:t>
                        </w:r>
                      </w:p>
                      <w:p w14:paraId="58BF19ED" w14:textId="0E36DDED" w:rsidR="00F22C92" w:rsidRDefault="00000000">
                        <w:pPr>
                          <w:spacing w:line="185" w:lineRule="exact"/>
                          <w:rPr>
                            <w:sz w:val="21"/>
                          </w:rPr>
                        </w:pPr>
                        <w:r>
                          <w:rPr>
                            <w:spacing w:val="-2"/>
                            <w:sz w:val="21"/>
                          </w:rPr>
                          <w:t>350,000</w:t>
                        </w:r>
                      </w:p>
                      <w:p w14:paraId="365273FD" w14:textId="77777777" w:rsidR="00F22C92" w:rsidRDefault="00000000">
                        <w:pPr>
                          <w:spacing w:line="213" w:lineRule="exact"/>
                          <w:ind w:left="975"/>
                          <w:rPr>
                            <w:sz w:val="21"/>
                          </w:rPr>
                        </w:pPr>
                        <w:r>
                          <w:rPr>
                            <w:sz w:val="21"/>
                          </w:rPr>
                          <w:t>oficinas</w:t>
                        </w:r>
                        <w:r>
                          <w:rPr>
                            <w:spacing w:val="9"/>
                            <w:sz w:val="21"/>
                          </w:rPr>
                          <w:t xml:space="preserve"> </w:t>
                        </w:r>
                        <w:r>
                          <w:rPr>
                            <w:spacing w:val="-2"/>
                            <w:sz w:val="21"/>
                          </w:rPr>
                          <w:t>centrales.</w:t>
                        </w:r>
                      </w:p>
                    </w:txbxContent>
                  </v:textbox>
                </v:shape>
                <v:shape id="Textbox 56" o:spid="_x0000_s1069" type="#_x0000_t202" style="position:absolute;left:366;top:7923;width:17329;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5455C5C8" w14:textId="77777777" w:rsidR="00F22C92" w:rsidRDefault="00000000">
                        <w:pPr>
                          <w:spacing w:line="239" w:lineRule="exact"/>
                          <w:rPr>
                            <w:sz w:val="21"/>
                          </w:rPr>
                        </w:pPr>
                        <w:r>
                          <w:rPr>
                            <w:sz w:val="21"/>
                          </w:rPr>
                          <w:t>Electricidad</w:t>
                        </w:r>
                        <w:r>
                          <w:rPr>
                            <w:spacing w:val="12"/>
                            <w:sz w:val="21"/>
                          </w:rPr>
                          <w:t xml:space="preserve"> </w:t>
                        </w:r>
                        <w:r>
                          <w:rPr>
                            <w:sz w:val="21"/>
                          </w:rPr>
                          <w:t>consumida</w:t>
                        </w:r>
                        <w:r>
                          <w:rPr>
                            <w:spacing w:val="30"/>
                            <w:sz w:val="21"/>
                          </w:rPr>
                          <w:t xml:space="preserve"> </w:t>
                        </w:r>
                        <w:r>
                          <w:rPr>
                            <w:spacing w:val="-5"/>
                            <w:sz w:val="21"/>
                          </w:rPr>
                          <w:t>kWh</w:t>
                        </w:r>
                      </w:p>
                    </w:txbxContent>
                  </v:textbox>
                </v:shape>
                <v:shape id="Textbox 57" o:spid="_x0000_s1070" type="#_x0000_t202" style="position:absolute;left:24277;top:1614;width:14110;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8AE7BCD" w14:textId="77777777" w:rsidR="00F22C92" w:rsidRDefault="00000000">
                        <w:pPr>
                          <w:spacing w:line="239" w:lineRule="exact"/>
                          <w:rPr>
                            <w:rFonts w:ascii="Arial" w:hAnsi="Arial"/>
                            <w:b/>
                            <w:sz w:val="21"/>
                          </w:rPr>
                        </w:pPr>
                        <w:r>
                          <w:rPr>
                            <w:rFonts w:ascii="Arial" w:hAnsi="Arial"/>
                            <w:b/>
                            <w:sz w:val="21"/>
                          </w:rPr>
                          <w:t>Cantidad</w:t>
                        </w:r>
                        <w:r>
                          <w:rPr>
                            <w:rFonts w:ascii="Arial" w:hAnsi="Arial"/>
                            <w:b/>
                            <w:spacing w:val="9"/>
                            <w:sz w:val="21"/>
                          </w:rPr>
                          <w:t xml:space="preserve"> </w:t>
                        </w:r>
                        <w:r>
                          <w:rPr>
                            <w:rFonts w:ascii="Arial" w:hAnsi="Arial"/>
                            <w:b/>
                            <w:spacing w:val="-2"/>
                            <w:sz w:val="21"/>
                          </w:rPr>
                          <w:t>Descripción</w:t>
                        </w:r>
                      </w:p>
                    </w:txbxContent>
                  </v:textbox>
                </v:shape>
                <v:shape id="Textbox 58" o:spid="_x0000_s1071" type="#_x0000_t202" style="position:absolute;left:14828;top:440;width:6731;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2918A3B8" w14:textId="77777777" w:rsidR="00F22C92" w:rsidRDefault="00000000">
                        <w:pPr>
                          <w:spacing w:line="239" w:lineRule="exact"/>
                          <w:rPr>
                            <w:rFonts w:ascii="Arial"/>
                            <w:b/>
                            <w:sz w:val="21"/>
                          </w:rPr>
                        </w:pPr>
                        <w:r>
                          <w:rPr>
                            <w:rFonts w:ascii="Arial"/>
                            <w:b/>
                            <w:sz w:val="21"/>
                          </w:rPr>
                          <w:t>Unidad</w:t>
                        </w:r>
                        <w:r>
                          <w:rPr>
                            <w:rFonts w:ascii="Arial"/>
                            <w:b/>
                            <w:spacing w:val="10"/>
                            <w:sz w:val="21"/>
                          </w:rPr>
                          <w:t xml:space="preserve"> </w:t>
                        </w:r>
                        <w:r>
                          <w:rPr>
                            <w:rFonts w:ascii="Arial"/>
                            <w:b/>
                            <w:spacing w:val="-5"/>
                            <w:sz w:val="21"/>
                          </w:rPr>
                          <w:t>de</w:t>
                        </w:r>
                      </w:p>
                      <w:p w14:paraId="314D89E9" w14:textId="77777777" w:rsidR="00F22C92" w:rsidRDefault="00000000">
                        <w:pPr>
                          <w:spacing w:before="128"/>
                          <w:rPr>
                            <w:rFonts w:ascii="Arial"/>
                            <w:b/>
                            <w:sz w:val="21"/>
                          </w:rPr>
                        </w:pPr>
                        <w:r>
                          <w:rPr>
                            <w:rFonts w:ascii="Arial"/>
                            <w:b/>
                            <w:spacing w:val="-2"/>
                            <w:sz w:val="21"/>
                          </w:rPr>
                          <w:t>Medida</w:t>
                        </w:r>
                      </w:p>
                    </w:txbxContent>
                  </v:textbox>
                </v:shape>
                <v:shape id="Textbox 59" o:spid="_x0000_s1072" type="#_x0000_t202" style="position:absolute;left:366;top:1614;width:4616;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3994F9E4" w14:textId="77777777" w:rsidR="00F22C92" w:rsidRDefault="00000000">
                        <w:pPr>
                          <w:spacing w:line="239" w:lineRule="exact"/>
                          <w:rPr>
                            <w:rFonts w:ascii="Arial"/>
                            <w:b/>
                            <w:sz w:val="21"/>
                          </w:rPr>
                        </w:pPr>
                        <w:r>
                          <w:rPr>
                            <w:rFonts w:ascii="Arial"/>
                            <w:b/>
                            <w:spacing w:val="-2"/>
                            <w:sz w:val="21"/>
                          </w:rPr>
                          <w:t>Fuente</w:t>
                        </w:r>
                      </w:p>
                    </w:txbxContent>
                  </v:textbox>
                </v:shape>
                <w10:wrap type="topAndBottom" anchorx="page"/>
              </v:group>
            </w:pict>
          </mc:Fallback>
        </mc:AlternateContent>
      </w:r>
    </w:p>
    <w:p w14:paraId="3A1CDE42" w14:textId="77777777" w:rsidR="00F22C92" w:rsidRDefault="00F22C92">
      <w:pPr>
        <w:rPr>
          <w:rFonts w:ascii="Arial"/>
          <w:sz w:val="20"/>
        </w:rPr>
        <w:sectPr w:rsidR="00F22C92">
          <w:pgSz w:w="11910" w:h="16840"/>
          <w:pgMar w:top="3360" w:right="1620" w:bottom="280" w:left="1640" w:header="1484" w:footer="0" w:gutter="0"/>
          <w:cols w:space="720"/>
        </w:sectPr>
      </w:pPr>
    </w:p>
    <w:p w14:paraId="00875FD9" w14:textId="77777777" w:rsidR="00F22C92" w:rsidRDefault="00000000">
      <w:pPr>
        <w:pStyle w:val="Textoindependiente"/>
        <w:spacing w:before="77"/>
        <w:rPr>
          <w:rFonts w:ascii="Arial"/>
          <w:b/>
        </w:rPr>
      </w:pPr>
      <w:r>
        <w:rPr>
          <w:noProof/>
        </w:rPr>
        <w:lastRenderedPageBreak/>
        <w:drawing>
          <wp:anchor distT="0" distB="0" distL="0" distR="0" simplePos="0" relativeHeight="15732736" behindDoc="0" locked="0" layoutInCell="1" allowOverlap="1" wp14:anchorId="42E0980C" wp14:editId="3D35E744">
            <wp:simplePos x="0" y="0"/>
            <wp:positionH relativeFrom="page">
              <wp:posOffset>1115407</wp:posOffset>
            </wp:positionH>
            <wp:positionV relativeFrom="page">
              <wp:posOffset>1377666</wp:posOffset>
            </wp:positionV>
            <wp:extent cx="2729168" cy="123989"/>
            <wp:effectExtent l="0" t="0" r="0" b="0"/>
            <wp:wrapNone/>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7" cstate="print"/>
                    <a:stretch>
                      <a:fillRect/>
                    </a:stretch>
                  </pic:blipFill>
                  <pic:spPr>
                    <a:xfrm>
                      <a:off x="0" y="0"/>
                      <a:ext cx="2729168" cy="123989"/>
                    </a:xfrm>
                    <a:prstGeom prst="rect">
                      <a:avLst/>
                    </a:prstGeom>
                  </pic:spPr>
                </pic:pic>
              </a:graphicData>
            </a:graphic>
          </wp:anchor>
        </w:drawing>
      </w:r>
    </w:p>
    <w:p w14:paraId="6474C173" w14:textId="77777777" w:rsidR="00F22C92" w:rsidRDefault="00000000">
      <w:pPr>
        <w:pStyle w:val="Textoindependiente"/>
        <w:spacing w:line="367" w:lineRule="auto"/>
        <w:ind w:left="114" w:right="306"/>
      </w:pPr>
      <w:r>
        <w:t xml:space="preserve">Este anexo describe el </w:t>
      </w:r>
      <w:r>
        <w:rPr>
          <w:rFonts w:ascii="Arial" w:hAnsi="Arial"/>
          <w:b/>
        </w:rPr>
        <w:t xml:space="preserve">análisis de incertidumbre </w:t>
      </w:r>
      <w:r>
        <w:t>asociado a los cálculos de</w:t>
      </w:r>
      <w:r>
        <w:rPr>
          <w:spacing w:val="40"/>
        </w:rPr>
        <w:t xml:space="preserve"> </w:t>
      </w:r>
      <w:r>
        <w:t>emisiones. Se mencionan las fuentes de incertidumbre, su impacto en los resultados, y las metodologías utilizadas para minimizarla.</w:t>
      </w:r>
    </w:p>
    <w:p w14:paraId="6E2E4CC4" w14:textId="77777777" w:rsidR="00F22C92" w:rsidRDefault="00000000">
      <w:pPr>
        <w:pStyle w:val="Ttulo1"/>
        <w:spacing w:before="198"/>
      </w:pPr>
      <w:r>
        <w:rPr>
          <w:spacing w:val="-2"/>
        </w:rPr>
        <w:t>Estructura:</w:t>
      </w:r>
    </w:p>
    <w:p w14:paraId="0143E767" w14:textId="77777777" w:rsidR="00F22C92" w:rsidRDefault="00F22C92">
      <w:pPr>
        <w:pStyle w:val="Textoindependiente"/>
        <w:spacing w:before="116"/>
        <w:rPr>
          <w:rFonts w:ascii="Arial"/>
          <w:b/>
          <w:sz w:val="20"/>
        </w:rPr>
      </w:pPr>
    </w:p>
    <w:tbl>
      <w:tblPr>
        <w:tblStyle w:val="TableNormal"/>
        <w:tblW w:w="0" w:type="auto"/>
        <w:tblInd w:w="157" w:type="dxa"/>
        <w:tblLayout w:type="fixed"/>
        <w:tblLook w:val="01E0" w:firstRow="1" w:lastRow="1" w:firstColumn="1" w:lastColumn="1" w:noHBand="0" w:noVBand="0"/>
      </w:tblPr>
      <w:tblGrid>
        <w:gridCol w:w="3525"/>
        <w:gridCol w:w="2562"/>
        <w:gridCol w:w="2243"/>
      </w:tblGrid>
      <w:tr w:rsidR="00F22C92" w14:paraId="1C7B499E" w14:textId="77777777">
        <w:trPr>
          <w:trHeight w:val="3317"/>
        </w:trPr>
        <w:tc>
          <w:tcPr>
            <w:tcW w:w="3525" w:type="dxa"/>
            <w:tcBorders>
              <w:top w:val="single" w:sz="4" w:space="0" w:color="000000"/>
              <w:left w:val="single" w:sz="4" w:space="0" w:color="000000"/>
              <w:bottom w:val="thinThickMediumGap" w:sz="2" w:space="0" w:color="000000"/>
            </w:tcBorders>
          </w:tcPr>
          <w:p w14:paraId="251118FC" w14:textId="77777777" w:rsidR="00F22C92" w:rsidRDefault="00000000">
            <w:pPr>
              <w:pStyle w:val="TableParagraph"/>
              <w:tabs>
                <w:tab w:val="left" w:pos="1922"/>
              </w:tabs>
              <w:spacing w:before="16"/>
              <w:ind w:left="19"/>
              <w:rPr>
                <w:rFonts w:ascii="Arial"/>
                <w:b/>
                <w:sz w:val="21"/>
              </w:rPr>
            </w:pPr>
            <w:r>
              <w:rPr>
                <w:rFonts w:ascii="Arial"/>
                <w:b/>
                <w:sz w:val="21"/>
              </w:rPr>
              <w:t>Fuente</w:t>
            </w:r>
            <w:r>
              <w:rPr>
                <w:rFonts w:ascii="Arial"/>
                <w:b/>
                <w:spacing w:val="9"/>
                <w:sz w:val="21"/>
              </w:rPr>
              <w:t xml:space="preserve"> </w:t>
            </w:r>
            <w:r>
              <w:rPr>
                <w:rFonts w:ascii="Arial"/>
                <w:b/>
                <w:spacing w:val="-5"/>
                <w:sz w:val="21"/>
              </w:rPr>
              <w:t>de</w:t>
            </w:r>
            <w:r>
              <w:rPr>
                <w:rFonts w:ascii="Arial"/>
                <w:b/>
                <w:sz w:val="21"/>
              </w:rPr>
              <w:tab/>
              <w:t>Nivel</w:t>
            </w:r>
            <w:r>
              <w:rPr>
                <w:rFonts w:ascii="Arial"/>
                <w:b/>
                <w:spacing w:val="11"/>
                <w:sz w:val="21"/>
              </w:rPr>
              <w:t xml:space="preserve"> </w:t>
            </w:r>
            <w:r>
              <w:rPr>
                <w:rFonts w:ascii="Arial"/>
                <w:b/>
                <w:spacing w:val="-5"/>
                <w:sz w:val="21"/>
              </w:rPr>
              <w:t>de</w:t>
            </w:r>
          </w:p>
          <w:p w14:paraId="1BF848BA" w14:textId="77777777" w:rsidR="00F22C92" w:rsidRDefault="00000000">
            <w:pPr>
              <w:pStyle w:val="TableParagraph"/>
              <w:tabs>
                <w:tab w:val="left" w:pos="1922"/>
              </w:tabs>
              <w:spacing w:before="128"/>
              <w:ind w:left="19"/>
              <w:rPr>
                <w:rFonts w:ascii="Arial" w:hAnsi="Arial"/>
                <w:b/>
                <w:sz w:val="21"/>
              </w:rPr>
            </w:pPr>
            <w:r>
              <w:rPr>
                <w:rFonts w:ascii="Arial" w:hAnsi="Arial"/>
                <w:b/>
                <w:spacing w:val="-2"/>
                <w:sz w:val="21"/>
              </w:rPr>
              <w:t>Emisión</w:t>
            </w:r>
            <w:r>
              <w:rPr>
                <w:rFonts w:ascii="Arial" w:hAnsi="Arial"/>
                <w:b/>
                <w:sz w:val="21"/>
              </w:rPr>
              <w:tab/>
            </w:r>
            <w:r>
              <w:rPr>
                <w:rFonts w:ascii="Arial" w:hAnsi="Arial"/>
                <w:b/>
                <w:spacing w:val="-2"/>
                <w:sz w:val="21"/>
              </w:rPr>
              <w:t>Incertidumbre</w:t>
            </w:r>
          </w:p>
          <w:p w14:paraId="1F0AC9FF" w14:textId="77777777" w:rsidR="00F22C92" w:rsidRDefault="00F22C92">
            <w:pPr>
              <w:pStyle w:val="TableParagraph"/>
              <w:spacing w:before="141"/>
              <w:rPr>
                <w:rFonts w:ascii="Arial"/>
                <w:b/>
                <w:sz w:val="21"/>
              </w:rPr>
            </w:pPr>
          </w:p>
          <w:p w14:paraId="7BF4033A" w14:textId="77777777" w:rsidR="00F22C92" w:rsidRDefault="00000000">
            <w:pPr>
              <w:pStyle w:val="TableParagraph"/>
              <w:spacing w:line="213" w:lineRule="exact"/>
              <w:ind w:left="19"/>
              <w:rPr>
                <w:sz w:val="21"/>
              </w:rPr>
            </w:pPr>
            <w:r>
              <w:rPr>
                <w:spacing w:val="-2"/>
                <w:sz w:val="21"/>
              </w:rPr>
              <w:t>Electricidad</w:t>
            </w:r>
          </w:p>
          <w:p w14:paraId="5B2CCA7B" w14:textId="77777777" w:rsidR="00F22C92" w:rsidRDefault="00000000">
            <w:pPr>
              <w:pStyle w:val="TableParagraph"/>
              <w:spacing w:line="185" w:lineRule="exact"/>
              <w:ind w:left="1922"/>
              <w:rPr>
                <w:sz w:val="21"/>
              </w:rPr>
            </w:pPr>
            <w:r>
              <w:rPr>
                <w:spacing w:val="-4"/>
                <w:sz w:val="21"/>
              </w:rPr>
              <w:t>Baja</w:t>
            </w:r>
          </w:p>
          <w:p w14:paraId="6060C366" w14:textId="77777777" w:rsidR="00F22C92" w:rsidRDefault="00000000">
            <w:pPr>
              <w:pStyle w:val="TableParagraph"/>
              <w:spacing w:line="213" w:lineRule="exact"/>
              <w:ind w:left="19"/>
              <w:rPr>
                <w:sz w:val="21"/>
              </w:rPr>
            </w:pPr>
            <w:r>
              <w:rPr>
                <w:spacing w:val="-2"/>
                <w:sz w:val="21"/>
              </w:rPr>
              <w:t>consumida</w:t>
            </w:r>
          </w:p>
          <w:p w14:paraId="7B34FD69" w14:textId="77777777" w:rsidR="00F22C92" w:rsidRDefault="00F22C92">
            <w:pPr>
              <w:pStyle w:val="TableParagraph"/>
              <w:rPr>
                <w:rFonts w:ascii="Arial"/>
                <w:b/>
                <w:sz w:val="21"/>
              </w:rPr>
            </w:pPr>
          </w:p>
          <w:p w14:paraId="3AEAB1C9" w14:textId="77777777" w:rsidR="00F22C92" w:rsidRDefault="00F22C92">
            <w:pPr>
              <w:pStyle w:val="TableParagraph"/>
              <w:spacing w:before="82"/>
              <w:rPr>
                <w:rFonts w:ascii="Arial"/>
                <w:b/>
                <w:sz w:val="21"/>
              </w:rPr>
            </w:pPr>
          </w:p>
          <w:p w14:paraId="58B3439C" w14:textId="77777777" w:rsidR="00F22C92" w:rsidRDefault="00000000">
            <w:pPr>
              <w:pStyle w:val="TableParagraph"/>
              <w:spacing w:line="213" w:lineRule="exact"/>
              <w:ind w:left="19"/>
              <w:rPr>
                <w:sz w:val="21"/>
              </w:rPr>
            </w:pPr>
            <w:r>
              <w:rPr>
                <w:spacing w:val="-2"/>
                <w:sz w:val="21"/>
              </w:rPr>
              <w:t>Combustible</w:t>
            </w:r>
          </w:p>
          <w:p w14:paraId="70359E79" w14:textId="77777777" w:rsidR="00F22C92" w:rsidRDefault="00000000">
            <w:pPr>
              <w:pStyle w:val="TableParagraph"/>
              <w:spacing w:line="184" w:lineRule="exact"/>
              <w:ind w:left="1922"/>
              <w:rPr>
                <w:sz w:val="21"/>
              </w:rPr>
            </w:pPr>
            <w:r>
              <w:rPr>
                <w:spacing w:val="-2"/>
                <w:sz w:val="21"/>
              </w:rPr>
              <w:t>Media</w:t>
            </w:r>
          </w:p>
          <w:p w14:paraId="540D69E3" w14:textId="77777777" w:rsidR="00F22C92" w:rsidRDefault="00000000">
            <w:pPr>
              <w:pStyle w:val="TableParagraph"/>
              <w:spacing w:line="212" w:lineRule="exact"/>
              <w:ind w:left="19"/>
              <w:rPr>
                <w:sz w:val="21"/>
              </w:rPr>
            </w:pPr>
            <w:r>
              <w:rPr>
                <w:sz w:val="21"/>
              </w:rPr>
              <w:t>(diésel)</w:t>
            </w:r>
            <w:r>
              <w:rPr>
                <w:spacing w:val="9"/>
                <w:sz w:val="21"/>
              </w:rPr>
              <w:t xml:space="preserve"> </w:t>
            </w:r>
            <w:r>
              <w:rPr>
                <w:spacing w:val="-2"/>
                <w:sz w:val="21"/>
              </w:rPr>
              <w:t>consumido</w:t>
            </w:r>
          </w:p>
        </w:tc>
        <w:tc>
          <w:tcPr>
            <w:tcW w:w="2562" w:type="dxa"/>
            <w:tcBorders>
              <w:top w:val="single" w:sz="4" w:space="0" w:color="000000"/>
              <w:bottom w:val="thinThickMediumGap" w:sz="2" w:space="0" w:color="000000"/>
            </w:tcBorders>
          </w:tcPr>
          <w:p w14:paraId="21A412E4" w14:textId="77777777" w:rsidR="00F22C92" w:rsidRDefault="00000000">
            <w:pPr>
              <w:pStyle w:val="TableParagraph"/>
              <w:spacing w:before="16" w:line="367" w:lineRule="auto"/>
              <w:ind w:left="178" w:right="96"/>
              <w:rPr>
                <w:rFonts w:ascii="Arial"/>
                <w:b/>
                <w:sz w:val="21"/>
              </w:rPr>
            </w:pPr>
            <w:r>
              <w:rPr>
                <w:rFonts w:ascii="Arial"/>
                <w:b/>
                <w:sz w:val="21"/>
              </w:rPr>
              <w:t xml:space="preserve">Causa de </w:t>
            </w:r>
            <w:r>
              <w:rPr>
                <w:rFonts w:ascii="Arial"/>
                <w:b/>
                <w:spacing w:val="-2"/>
                <w:sz w:val="21"/>
              </w:rPr>
              <w:t>Incertidumbre</w:t>
            </w:r>
          </w:p>
          <w:p w14:paraId="2E757E1C" w14:textId="77777777" w:rsidR="00F22C92" w:rsidRDefault="00F22C92">
            <w:pPr>
              <w:pStyle w:val="TableParagraph"/>
              <w:spacing w:before="13"/>
              <w:rPr>
                <w:rFonts w:ascii="Arial"/>
                <w:b/>
                <w:sz w:val="21"/>
              </w:rPr>
            </w:pPr>
          </w:p>
          <w:p w14:paraId="6C73C45F" w14:textId="77777777" w:rsidR="00F22C92" w:rsidRDefault="00000000">
            <w:pPr>
              <w:pStyle w:val="TableParagraph"/>
              <w:spacing w:line="367" w:lineRule="auto"/>
              <w:ind w:left="178" w:right="96"/>
              <w:rPr>
                <w:sz w:val="21"/>
              </w:rPr>
            </w:pPr>
            <w:r>
              <w:rPr>
                <w:sz w:val="21"/>
              </w:rPr>
              <w:t>Datos</w:t>
            </w:r>
            <w:r>
              <w:rPr>
                <w:spacing w:val="-5"/>
                <w:sz w:val="21"/>
              </w:rPr>
              <w:t xml:space="preserve"> </w:t>
            </w:r>
            <w:r>
              <w:rPr>
                <w:sz w:val="21"/>
              </w:rPr>
              <w:t xml:space="preserve">nacionales </w:t>
            </w:r>
            <w:r>
              <w:rPr>
                <w:spacing w:val="-2"/>
                <w:sz w:val="21"/>
              </w:rPr>
              <w:t>consistentes</w:t>
            </w:r>
          </w:p>
          <w:p w14:paraId="3041664D" w14:textId="77777777" w:rsidR="00F22C92" w:rsidRDefault="00F22C92">
            <w:pPr>
              <w:pStyle w:val="TableParagraph"/>
              <w:spacing w:before="11"/>
              <w:rPr>
                <w:rFonts w:ascii="Arial"/>
                <w:b/>
                <w:sz w:val="21"/>
              </w:rPr>
            </w:pPr>
          </w:p>
          <w:p w14:paraId="57FE6021" w14:textId="77777777" w:rsidR="00F22C92" w:rsidRDefault="00000000">
            <w:pPr>
              <w:pStyle w:val="TableParagraph"/>
              <w:spacing w:line="367" w:lineRule="auto"/>
              <w:ind w:left="178" w:right="96"/>
              <w:rPr>
                <w:sz w:val="21"/>
              </w:rPr>
            </w:pPr>
            <w:r>
              <w:rPr>
                <w:sz w:val="21"/>
              </w:rPr>
              <w:t>Variabilidad</w:t>
            </w:r>
            <w:r>
              <w:rPr>
                <w:spacing w:val="-4"/>
                <w:sz w:val="21"/>
              </w:rPr>
              <w:t xml:space="preserve"> </w:t>
            </w:r>
            <w:r>
              <w:rPr>
                <w:sz w:val="21"/>
              </w:rPr>
              <w:t>en</w:t>
            </w:r>
            <w:r>
              <w:rPr>
                <w:spacing w:val="-2"/>
                <w:sz w:val="21"/>
              </w:rPr>
              <w:t xml:space="preserve"> </w:t>
            </w:r>
            <w:r>
              <w:rPr>
                <w:sz w:val="21"/>
              </w:rPr>
              <w:t xml:space="preserve">la eficiencia de los </w:t>
            </w:r>
            <w:r>
              <w:rPr>
                <w:spacing w:val="-2"/>
                <w:sz w:val="21"/>
              </w:rPr>
              <w:t>vehículos</w:t>
            </w:r>
          </w:p>
        </w:tc>
        <w:tc>
          <w:tcPr>
            <w:tcW w:w="2243" w:type="dxa"/>
            <w:tcBorders>
              <w:top w:val="single" w:sz="4" w:space="0" w:color="000000"/>
              <w:bottom w:val="thinThickMediumGap" w:sz="2" w:space="0" w:color="000000"/>
              <w:right w:val="single" w:sz="4" w:space="0" w:color="000000"/>
            </w:tcBorders>
          </w:tcPr>
          <w:p w14:paraId="54BAA8C1" w14:textId="77777777" w:rsidR="00F22C92" w:rsidRDefault="00000000">
            <w:pPr>
              <w:pStyle w:val="TableParagraph"/>
              <w:spacing w:before="201"/>
              <w:ind w:left="35"/>
              <w:rPr>
                <w:rFonts w:ascii="Arial" w:hAnsi="Arial"/>
                <w:b/>
                <w:sz w:val="21"/>
              </w:rPr>
            </w:pPr>
            <w:r>
              <w:rPr>
                <w:rFonts w:ascii="Arial" w:hAnsi="Arial"/>
                <w:b/>
                <w:spacing w:val="-2"/>
                <w:sz w:val="21"/>
              </w:rPr>
              <w:t>Mitigación</w:t>
            </w:r>
          </w:p>
          <w:p w14:paraId="17E8DAFE" w14:textId="77777777" w:rsidR="00F22C92" w:rsidRDefault="00F22C92">
            <w:pPr>
              <w:pStyle w:val="TableParagraph"/>
              <w:rPr>
                <w:rFonts w:ascii="Arial"/>
                <w:b/>
                <w:sz w:val="21"/>
              </w:rPr>
            </w:pPr>
          </w:p>
          <w:p w14:paraId="5B2604CF" w14:textId="77777777" w:rsidR="00F22C92" w:rsidRDefault="00F22C92">
            <w:pPr>
              <w:pStyle w:val="TableParagraph"/>
              <w:spacing w:before="84"/>
              <w:rPr>
                <w:rFonts w:ascii="Arial"/>
                <w:b/>
                <w:sz w:val="21"/>
              </w:rPr>
            </w:pPr>
          </w:p>
          <w:p w14:paraId="5C935E6D" w14:textId="77777777" w:rsidR="00F22C92" w:rsidRDefault="00000000">
            <w:pPr>
              <w:pStyle w:val="TableParagraph"/>
              <w:spacing w:line="367" w:lineRule="auto"/>
              <w:ind w:left="35"/>
              <w:rPr>
                <w:sz w:val="21"/>
              </w:rPr>
            </w:pPr>
            <w:r>
              <w:rPr>
                <w:sz w:val="21"/>
              </w:rPr>
              <w:t>Uso de datos del</w:t>
            </w:r>
            <w:r>
              <w:rPr>
                <w:spacing w:val="-1"/>
                <w:sz w:val="21"/>
              </w:rPr>
              <w:t xml:space="preserve"> </w:t>
            </w:r>
            <w:proofErr w:type="spellStart"/>
            <w:r>
              <w:rPr>
                <w:sz w:val="21"/>
              </w:rPr>
              <w:t>mix</w:t>
            </w:r>
            <w:proofErr w:type="spellEnd"/>
            <w:r>
              <w:rPr>
                <w:sz w:val="21"/>
              </w:rPr>
              <w:t xml:space="preserve"> eléctrico actual</w:t>
            </w:r>
          </w:p>
          <w:p w14:paraId="1C9A64A6" w14:textId="77777777" w:rsidR="00F22C92" w:rsidRDefault="00F22C92">
            <w:pPr>
              <w:pStyle w:val="TableParagraph"/>
              <w:spacing w:before="196"/>
              <w:rPr>
                <w:rFonts w:ascii="Arial"/>
                <w:b/>
                <w:sz w:val="21"/>
              </w:rPr>
            </w:pPr>
          </w:p>
          <w:p w14:paraId="6A14011B" w14:textId="77777777" w:rsidR="00F22C92" w:rsidRDefault="00000000">
            <w:pPr>
              <w:pStyle w:val="TableParagraph"/>
              <w:spacing w:line="364" w:lineRule="auto"/>
              <w:ind w:left="35"/>
              <w:rPr>
                <w:sz w:val="21"/>
              </w:rPr>
            </w:pPr>
            <w:r>
              <w:rPr>
                <w:sz w:val="21"/>
              </w:rPr>
              <w:t>Verificación de consumo por vehículo</w:t>
            </w:r>
          </w:p>
        </w:tc>
      </w:tr>
      <w:tr w:rsidR="00F22C92" w14:paraId="38CB38D2" w14:textId="77777777">
        <w:trPr>
          <w:trHeight w:val="1196"/>
        </w:trPr>
        <w:tc>
          <w:tcPr>
            <w:tcW w:w="3525" w:type="dxa"/>
            <w:tcBorders>
              <w:top w:val="thickThinMediumGap" w:sz="2" w:space="0" w:color="000000"/>
              <w:left w:val="single" w:sz="4" w:space="0" w:color="000000"/>
            </w:tcBorders>
          </w:tcPr>
          <w:p w14:paraId="40C3FFF3" w14:textId="77777777" w:rsidR="00F22C92" w:rsidRDefault="00000000">
            <w:pPr>
              <w:pStyle w:val="TableParagraph"/>
              <w:spacing w:before="24"/>
              <w:ind w:left="19"/>
              <w:rPr>
                <w:sz w:val="21"/>
              </w:rPr>
            </w:pPr>
            <w:r>
              <w:rPr>
                <w:spacing w:val="-2"/>
                <w:sz w:val="21"/>
              </w:rPr>
              <w:t>Kilómetros</w:t>
            </w:r>
          </w:p>
          <w:p w14:paraId="3A3EE70B" w14:textId="77777777" w:rsidR="00F22C92" w:rsidRDefault="00000000">
            <w:pPr>
              <w:pStyle w:val="TableParagraph"/>
              <w:tabs>
                <w:tab w:val="left" w:pos="1922"/>
              </w:tabs>
              <w:spacing w:before="128" w:line="367" w:lineRule="auto"/>
              <w:ind w:left="19" w:right="1009"/>
              <w:rPr>
                <w:sz w:val="21"/>
              </w:rPr>
            </w:pPr>
            <w:r>
              <w:rPr>
                <w:spacing w:val="-2"/>
                <w:sz w:val="21"/>
              </w:rPr>
              <w:t>recorridos</w:t>
            </w:r>
            <w:r>
              <w:rPr>
                <w:sz w:val="21"/>
              </w:rPr>
              <w:tab/>
            </w:r>
            <w:r>
              <w:rPr>
                <w:spacing w:val="-4"/>
                <w:sz w:val="21"/>
              </w:rPr>
              <w:t xml:space="preserve">Media </w:t>
            </w:r>
            <w:r>
              <w:rPr>
                <w:spacing w:val="-2"/>
                <w:sz w:val="21"/>
              </w:rPr>
              <w:t>(transporte)</w:t>
            </w:r>
          </w:p>
        </w:tc>
        <w:tc>
          <w:tcPr>
            <w:tcW w:w="2562" w:type="dxa"/>
            <w:tcBorders>
              <w:top w:val="thickThinMediumGap" w:sz="2" w:space="0" w:color="000000"/>
            </w:tcBorders>
          </w:tcPr>
          <w:p w14:paraId="1A325BB4" w14:textId="77777777" w:rsidR="00F22C92" w:rsidRDefault="00F22C92">
            <w:pPr>
              <w:pStyle w:val="TableParagraph"/>
              <w:spacing w:before="152"/>
              <w:rPr>
                <w:rFonts w:ascii="Arial"/>
                <w:b/>
                <w:sz w:val="21"/>
              </w:rPr>
            </w:pPr>
          </w:p>
          <w:p w14:paraId="18F4BF8A" w14:textId="77777777" w:rsidR="00F22C92" w:rsidRDefault="00000000">
            <w:pPr>
              <w:pStyle w:val="TableParagraph"/>
              <w:ind w:left="177"/>
              <w:rPr>
                <w:sz w:val="21"/>
              </w:rPr>
            </w:pPr>
            <w:r>
              <w:rPr>
                <w:sz w:val="21"/>
              </w:rPr>
              <w:t>Estimación</w:t>
            </w:r>
            <w:r>
              <w:rPr>
                <w:spacing w:val="10"/>
                <w:sz w:val="21"/>
              </w:rPr>
              <w:t xml:space="preserve"> </w:t>
            </w:r>
            <w:r>
              <w:rPr>
                <w:sz w:val="21"/>
              </w:rPr>
              <w:t>de</w:t>
            </w:r>
            <w:r>
              <w:rPr>
                <w:spacing w:val="10"/>
                <w:sz w:val="21"/>
              </w:rPr>
              <w:t xml:space="preserve"> </w:t>
            </w:r>
            <w:r>
              <w:rPr>
                <w:spacing w:val="-2"/>
                <w:sz w:val="21"/>
              </w:rPr>
              <w:t>distancias</w:t>
            </w:r>
          </w:p>
        </w:tc>
        <w:tc>
          <w:tcPr>
            <w:tcW w:w="2243" w:type="dxa"/>
            <w:tcBorders>
              <w:top w:val="thickThinMediumGap" w:sz="2" w:space="0" w:color="000000"/>
              <w:right w:val="single" w:sz="4" w:space="0" w:color="000000"/>
            </w:tcBorders>
          </w:tcPr>
          <w:p w14:paraId="0064DEFD" w14:textId="77777777" w:rsidR="00F22C92" w:rsidRDefault="00000000">
            <w:pPr>
              <w:pStyle w:val="TableParagraph"/>
              <w:spacing w:before="209" w:line="367" w:lineRule="auto"/>
              <w:ind w:left="35" w:right="114"/>
              <w:rPr>
                <w:sz w:val="21"/>
              </w:rPr>
            </w:pPr>
            <w:r>
              <w:rPr>
                <w:sz w:val="21"/>
              </w:rPr>
              <w:t>Comparación</w:t>
            </w:r>
            <w:r>
              <w:rPr>
                <w:spacing w:val="-4"/>
                <w:sz w:val="21"/>
              </w:rPr>
              <w:t xml:space="preserve"> </w:t>
            </w:r>
            <w:r>
              <w:rPr>
                <w:sz w:val="21"/>
              </w:rPr>
              <w:t>con rutas reales</w:t>
            </w:r>
          </w:p>
        </w:tc>
      </w:tr>
      <w:tr w:rsidR="00F22C92" w14:paraId="7C2D1137" w14:textId="77777777">
        <w:trPr>
          <w:trHeight w:val="1360"/>
        </w:trPr>
        <w:tc>
          <w:tcPr>
            <w:tcW w:w="3525" w:type="dxa"/>
            <w:tcBorders>
              <w:left w:val="single" w:sz="4" w:space="0" w:color="000000"/>
            </w:tcBorders>
          </w:tcPr>
          <w:p w14:paraId="674FB0DF" w14:textId="77777777" w:rsidR="00F22C92" w:rsidRDefault="00F22C92">
            <w:pPr>
              <w:pStyle w:val="TableParagraph"/>
              <w:spacing w:before="131"/>
              <w:rPr>
                <w:rFonts w:ascii="Arial"/>
                <w:b/>
                <w:sz w:val="21"/>
              </w:rPr>
            </w:pPr>
          </w:p>
          <w:p w14:paraId="77414867" w14:textId="77777777" w:rsidR="00F22C92" w:rsidRDefault="00000000">
            <w:pPr>
              <w:pStyle w:val="TableParagraph"/>
              <w:spacing w:line="213" w:lineRule="exact"/>
              <w:ind w:left="19"/>
              <w:rPr>
                <w:sz w:val="21"/>
              </w:rPr>
            </w:pPr>
            <w:r>
              <w:rPr>
                <w:spacing w:val="-2"/>
                <w:sz w:val="21"/>
              </w:rPr>
              <w:t>Residuos</w:t>
            </w:r>
          </w:p>
          <w:p w14:paraId="1E839F1E" w14:textId="77777777" w:rsidR="00F22C92" w:rsidRDefault="00000000">
            <w:pPr>
              <w:pStyle w:val="TableParagraph"/>
              <w:spacing w:line="185" w:lineRule="exact"/>
              <w:ind w:left="1922"/>
              <w:rPr>
                <w:sz w:val="21"/>
              </w:rPr>
            </w:pPr>
            <w:r>
              <w:rPr>
                <w:spacing w:val="-4"/>
                <w:sz w:val="21"/>
              </w:rPr>
              <w:t>Alta</w:t>
            </w:r>
          </w:p>
          <w:p w14:paraId="3A7BF394" w14:textId="77777777" w:rsidR="00F22C92" w:rsidRDefault="00000000">
            <w:pPr>
              <w:pStyle w:val="TableParagraph"/>
              <w:spacing w:line="213" w:lineRule="exact"/>
              <w:ind w:left="19"/>
              <w:rPr>
                <w:sz w:val="21"/>
              </w:rPr>
            </w:pPr>
            <w:r>
              <w:rPr>
                <w:spacing w:val="-2"/>
                <w:sz w:val="21"/>
              </w:rPr>
              <w:t>generados</w:t>
            </w:r>
          </w:p>
        </w:tc>
        <w:tc>
          <w:tcPr>
            <w:tcW w:w="2562" w:type="dxa"/>
          </w:tcPr>
          <w:p w14:paraId="403C38A7" w14:textId="77777777" w:rsidR="00F22C92" w:rsidRDefault="00000000">
            <w:pPr>
              <w:pStyle w:val="TableParagraph"/>
              <w:spacing w:before="188" w:line="367" w:lineRule="auto"/>
              <w:ind w:left="178" w:right="96"/>
              <w:rPr>
                <w:sz w:val="21"/>
              </w:rPr>
            </w:pPr>
            <w:r>
              <w:rPr>
                <w:sz w:val="21"/>
              </w:rPr>
              <w:t>Diversidad en la composición de</w:t>
            </w:r>
            <w:r>
              <w:rPr>
                <w:spacing w:val="-4"/>
                <w:sz w:val="21"/>
              </w:rPr>
              <w:t xml:space="preserve"> </w:t>
            </w:r>
            <w:r>
              <w:rPr>
                <w:sz w:val="21"/>
              </w:rPr>
              <w:t xml:space="preserve">los </w:t>
            </w:r>
            <w:r>
              <w:rPr>
                <w:spacing w:val="-2"/>
                <w:sz w:val="21"/>
              </w:rPr>
              <w:t>residuos</w:t>
            </w:r>
          </w:p>
        </w:tc>
        <w:tc>
          <w:tcPr>
            <w:tcW w:w="2243" w:type="dxa"/>
            <w:tcBorders>
              <w:right w:val="single" w:sz="4" w:space="0" w:color="000000"/>
            </w:tcBorders>
          </w:tcPr>
          <w:p w14:paraId="615627DF" w14:textId="77777777" w:rsidR="00F22C92" w:rsidRDefault="00F22C92">
            <w:pPr>
              <w:pStyle w:val="TableParagraph"/>
              <w:spacing w:before="131"/>
              <w:rPr>
                <w:rFonts w:ascii="Arial"/>
                <w:b/>
                <w:sz w:val="21"/>
              </w:rPr>
            </w:pPr>
          </w:p>
          <w:p w14:paraId="4144819C" w14:textId="77777777" w:rsidR="00F22C92" w:rsidRDefault="00000000">
            <w:pPr>
              <w:pStyle w:val="TableParagraph"/>
              <w:spacing w:line="367" w:lineRule="auto"/>
              <w:ind w:left="35"/>
              <w:rPr>
                <w:sz w:val="21"/>
              </w:rPr>
            </w:pPr>
            <w:r>
              <w:rPr>
                <w:spacing w:val="-2"/>
                <w:sz w:val="21"/>
              </w:rPr>
              <w:t xml:space="preserve">Categorización </w:t>
            </w:r>
            <w:r>
              <w:rPr>
                <w:sz w:val="21"/>
              </w:rPr>
              <w:t>detallada de residuos</w:t>
            </w:r>
          </w:p>
        </w:tc>
      </w:tr>
      <w:tr w:rsidR="00F22C92" w14:paraId="7373999E" w14:textId="77777777">
        <w:trPr>
          <w:trHeight w:val="992"/>
        </w:trPr>
        <w:tc>
          <w:tcPr>
            <w:tcW w:w="3525" w:type="dxa"/>
            <w:tcBorders>
              <w:left w:val="single" w:sz="4" w:space="0" w:color="000000"/>
            </w:tcBorders>
          </w:tcPr>
          <w:p w14:paraId="67FA591F" w14:textId="77777777" w:rsidR="00F22C92" w:rsidRDefault="00F22C92">
            <w:pPr>
              <w:pStyle w:val="TableParagraph"/>
              <w:spacing w:before="134"/>
              <w:rPr>
                <w:rFonts w:ascii="Arial"/>
                <w:b/>
                <w:sz w:val="21"/>
              </w:rPr>
            </w:pPr>
          </w:p>
          <w:p w14:paraId="0A39FB11" w14:textId="77777777" w:rsidR="00F22C92" w:rsidRDefault="00000000">
            <w:pPr>
              <w:pStyle w:val="TableParagraph"/>
              <w:ind w:left="19"/>
              <w:rPr>
                <w:sz w:val="21"/>
              </w:rPr>
            </w:pPr>
            <w:r>
              <w:rPr>
                <w:sz w:val="21"/>
              </w:rPr>
              <w:t>Viajes</w:t>
            </w:r>
            <w:r>
              <w:rPr>
                <w:spacing w:val="5"/>
                <w:sz w:val="21"/>
              </w:rPr>
              <w:t xml:space="preserve"> </w:t>
            </w:r>
            <w:r>
              <w:rPr>
                <w:sz w:val="21"/>
              </w:rPr>
              <w:t>de</w:t>
            </w:r>
            <w:r>
              <w:rPr>
                <w:spacing w:val="7"/>
                <w:sz w:val="21"/>
              </w:rPr>
              <w:t xml:space="preserve"> </w:t>
            </w:r>
            <w:r>
              <w:rPr>
                <w:sz w:val="21"/>
              </w:rPr>
              <w:t>negocios</w:t>
            </w:r>
            <w:r>
              <w:rPr>
                <w:spacing w:val="53"/>
                <w:sz w:val="21"/>
              </w:rPr>
              <w:t xml:space="preserve"> </w:t>
            </w:r>
            <w:r>
              <w:rPr>
                <w:spacing w:val="-4"/>
                <w:sz w:val="21"/>
              </w:rPr>
              <w:t>Media</w:t>
            </w:r>
          </w:p>
        </w:tc>
        <w:tc>
          <w:tcPr>
            <w:tcW w:w="2562" w:type="dxa"/>
          </w:tcPr>
          <w:p w14:paraId="6D6177DE" w14:textId="77777777" w:rsidR="00F22C92" w:rsidRDefault="00000000">
            <w:pPr>
              <w:pStyle w:val="TableParagraph"/>
              <w:spacing w:before="188" w:line="369" w:lineRule="auto"/>
              <w:ind w:left="178" w:right="96"/>
              <w:rPr>
                <w:sz w:val="21"/>
              </w:rPr>
            </w:pPr>
            <w:r>
              <w:rPr>
                <w:sz w:val="21"/>
              </w:rPr>
              <w:t>Distintas clases</w:t>
            </w:r>
            <w:r>
              <w:rPr>
                <w:spacing w:val="-2"/>
                <w:sz w:val="21"/>
              </w:rPr>
              <w:t xml:space="preserve"> </w:t>
            </w:r>
            <w:r>
              <w:rPr>
                <w:sz w:val="21"/>
              </w:rPr>
              <w:t xml:space="preserve">de </w:t>
            </w:r>
            <w:r>
              <w:rPr>
                <w:spacing w:val="-2"/>
                <w:sz w:val="21"/>
              </w:rPr>
              <w:t>vuelos</w:t>
            </w:r>
          </w:p>
        </w:tc>
        <w:tc>
          <w:tcPr>
            <w:tcW w:w="2243" w:type="dxa"/>
            <w:tcBorders>
              <w:right w:val="single" w:sz="4" w:space="0" w:color="000000"/>
            </w:tcBorders>
          </w:tcPr>
          <w:p w14:paraId="4F405E6F" w14:textId="77777777" w:rsidR="00F22C92" w:rsidRDefault="00000000">
            <w:pPr>
              <w:pStyle w:val="TableParagraph"/>
              <w:spacing w:before="188" w:line="369" w:lineRule="auto"/>
              <w:ind w:left="35"/>
              <w:rPr>
                <w:sz w:val="21"/>
              </w:rPr>
            </w:pPr>
            <w:r>
              <w:rPr>
                <w:sz w:val="21"/>
              </w:rPr>
              <w:t>Factores específicos por clase de vuelo</w:t>
            </w:r>
          </w:p>
        </w:tc>
      </w:tr>
      <w:tr w:rsidR="00F22C92" w14:paraId="4F82228D" w14:textId="77777777">
        <w:trPr>
          <w:trHeight w:val="1130"/>
        </w:trPr>
        <w:tc>
          <w:tcPr>
            <w:tcW w:w="3525" w:type="dxa"/>
            <w:tcBorders>
              <w:left w:val="single" w:sz="4" w:space="0" w:color="000000"/>
              <w:bottom w:val="single" w:sz="4" w:space="0" w:color="000000"/>
            </w:tcBorders>
          </w:tcPr>
          <w:p w14:paraId="34D945AC" w14:textId="77777777" w:rsidR="00F22C92" w:rsidRDefault="00F22C92">
            <w:pPr>
              <w:pStyle w:val="TableParagraph"/>
              <w:spacing w:before="130"/>
              <w:rPr>
                <w:rFonts w:ascii="Arial"/>
                <w:b/>
                <w:sz w:val="21"/>
              </w:rPr>
            </w:pPr>
          </w:p>
          <w:p w14:paraId="0E52BA51" w14:textId="77777777" w:rsidR="00F22C92" w:rsidRDefault="00000000">
            <w:pPr>
              <w:pStyle w:val="TableParagraph"/>
              <w:tabs>
                <w:tab w:val="left" w:pos="1922"/>
              </w:tabs>
              <w:ind w:left="19"/>
              <w:rPr>
                <w:sz w:val="21"/>
              </w:rPr>
            </w:pPr>
            <w:r>
              <w:rPr>
                <w:sz w:val="21"/>
              </w:rPr>
              <w:t>Papel</w:t>
            </w:r>
            <w:r>
              <w:rPr>
                <w:spacing w:val="7"/>
                <w:sz w:val="21"/>
              </w:rPr>
              <w:t xml:space="preserve"> </w:t>
            </w:r>
            <w:r>
              <w:rPr>
                <w:spacing w:val="-2"/>
                <w:sz w:val="21"/>
              </w:rPr>
              <w:t>comprado</w:t>
            </w:r>
            <w:r>
              <w:rPr>
                <w:sz w:val="21"/>
              </w:rPr>
              <w:tab/>
            </w:r>
            <w:r>
              <w:rPr>
                <w:spacing w:val="-4"/>
                <w:sz w:val="21"/>
              </w:rPr>
              <w:t>Baja</w:t>
            </w:r>
          </w:p>
        </w:tc>
        <w:tc>
          <w:tcPr>
            <w:tcW w:w="2562" w:type="dxa"/>
            <w:tcBorders>
              <w:bottom w:val="single" w:sz="4" w:space="0" w:color="000000"/>
            </w:tcBorders>
          </w:tcPr>
          <w:p w14:paraId="16C27F4F" w14:textId="77777777" w:rsidR="00F22C92" w:rsidRDefault="00000000">
            <w:pPr>
              <w:pStyle w:val="TableParagraph"/>
              <w:spacing w:before="187" w:line="367" w:lineRule="auto"/>
              <w:ind w:left="178" w:right="96"/>
              <w:rPr>
                <w:sz w:val="21"/>
              </w:rPr>
            </w:pPr>
            <w:r>
              <w:rPr>
                <w:sz w:val="21"/>
              </w:rPr>
              <w:t xml:space="preserve">Consumo directo bien </w:t>
            </w:r>
            <w:r>
              <w:rPr>
                <w:spacing w:val="-2"/>
                <w:sz w:val="21"/>
              </w:rPr>
              <w:t>medido</w:t>
            </w:r>
          </w:p>
        </w:tc>
        <w:tc>
          <w:tcPr>
            <w:tcW w:w="2243" w:type="dxa"/>
            <w:tcBorders>
              <w:bottom w:val="single" w:sz="4" w:space="0" w:color="000000"/>
              <w:right w:val="single" w:sz="4" w:space="0" w:color="000000"/>
            </w:tcBorders>
          </w:tcPr>
          <w:p w14:paraId="3E9AB0EC" w14:textId="77777777" w:rsidR="00F22C92" w:rsidRDefault="00000000">
            <w:pPr>
              <w:pStyle w:val="TableParagraph"/>
              <w:spacing w:before="187" w:line="367" w:lineRule="auto"/>
              <w:ind w:left="35"/>
              <w:rPr>
                <w:sz w:val="21"/>
              </w:rPr>
            </w:pPr>
            <w:r>
              <w:rPr>
                <w:sz w:val="21"/>
              </w:rPr>
              <w:t>Uso</w:t>
            </w:r>
            <w:r>
              <w:rPr>
                <w:spacing w:val="-3"/>
                <w:sz w:val="21"/>
              </w:rPr>
              <w:t xml:space="preserve"> </w:t>
            </w:r>
            <w:r>
              <w:rPr>
                <w:sz w:val="21"/>
              </w:rPr>
              <w:t>de</w:t>
            </w:r>
            <w:r>
              <w:rPr>
                <w:spacing w:val="-3"/>
                <w:sz w:val="21"/>
              </w:rPr>
              <w:t xml:space="preserve"> </w:t>
            </w:r>
            <w:r>
              <w:rPr>
                <w:sz w:val="21"/>
              </w:rPr>
              <w:t xml:space="preserve">registros </w:t>
            </w:r>
            <w:r>
              <w:rPr>
                <w:spacing w:val="-2"/>
                <w:sz w:val="21"/>
              </w:rPr>
              <w:t>internos</w:t>
            </w:r>
          </w:p>
        </w:tc>
      </w:tr>
    </w:tbl>
    <w:p w14:paraId="4E746CBD" w14:textId="77777777" w:rsidR="00F22C92" w:rsidRDefault="00F22C92">
      <w:pPr>
        <w:spacing w:line="367" w:lineRule="auto"/>
        <w:rPr>
          <w:sz w:val="21"/>
        </w:rPr>
        <w:sectPr w:rsidR="00F22C92">
          <w:pgSz w:w="11910" w:h="16840"/>
          <w:pgMar w:top="3360" w:right="1620" w:bottom="280" w:left="1640" w:header="1484" w:footer="0" w:gutter="0"/>
          <w:cols w:space="720"/>
        </w:sectPr>
      </w:pPr>
    </w:p>
    <w:p w14:paraId="637C6F9E" w14:textId="77777777" w:rsidR="00F22C92" w:rsidRDefault="00F22C92">
      <w:pPr>
        <w:pStyle w:val="Textoindependiente"/>
        <w:spacing w:before="3" w:after="1"/>
        <w:rPr>
          <w:rFonts w:ascii="Arial"/>
          <w:b/>
          <w:sz w:val="20"/>
        </w:rPr>
      </w:pPr>
    </w:p>
    <w:p w14:paraId="37D2DBE3" w14:textId="77777777" w:rsidR="00F22C92" w:rsidRDefault="00000000">
      <w:pPr>
        <w:pStyle w:val="Textoindependiente"/>
        <w:ind w:left="116"/>
        <w:rPr>
          <w:rFonts w:ascii="Arial"/>
          <w:sz w:val="20"/>
        </w:rPr>
      </w:pPr>
      <w:r>
        <w:rPr>
          <w:rFonts w:ascii="Arial"/>
          <w:noProof/>
          <w:sz w:val="20"/>
        </w:rPr>
        <w:drawing>
          <wp:inline distT="0" distB="0" distL="0" distR="0" wp14:anchorId="57F5EC8D" wp14:editId="1080B6B1">
            <wp:extent cx="2594662" cy="157162"/>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8" cstate="print"/>
                    <a:stretch>
                      <a:fillRect/>
                    </a:stretch>
                  </pic:blipFill>
                  <pic:spPr>
                    <a:xfrm>
                      <a:off x="0" y="0"/>
                      <a:ext cx="2594662" cy="157162"/>
                    </a:xfrm>
                    <a:prstGeom prst="rect">
                      <a:avLst/>
                    </a:prstGeom>
                  </pic:spPr>
                </pic:pic>
              </a:graphicData>
            </a:graphic>
          </wp:inline>
        </w:drawing>
      </w:r>
    </w:p>
    <w:p w14:paraId="2F4A64FD" w14:textId="77777777" w:rsidR="00F22C92" w:rsidRDefault="00F22C92">
      <w:pPr>
        <w:pStyle w:val="Textoindependiente"/>
        <w:spacing w:before="26"/>
        <w:rPr>
          <w:rFonts w:ascii="Arial"/>
          <w:b/>
        </w:rPr>
      </w:pPr>
    </w:p>
    <w:p w14:paraId="5411095D" w14:textId="77777777" w:rsidR="00F22C92" w:rsidRDefault="00000000">
      <w:pPr>
        <w:ind w:left="114"/>
        <w:rPr>
          <w:rFonts w:ascii="Arial" w:hAnsi="Arial"/>
          <w:b/>
          <w:sz w:val="21"/>
        </w:rPr>
      </w:pPr>
      <w:r>
        <w:rPr>
          <w:rFonts w:ascii="Arial" w:hAnsi="Arial"/>
          <w:b/>
          <w:spacing w:val="-2"/>
          <w:sz w:val="21"/>
        </w:rPr>
        <w:t>Descripción:</w:t>
      </w:r>
    </w:p>
    <w:p w14:paraId="2CA10B41" w14:textId="77777777" w:rsidR="00F22C92" w:rsidRDefault="00F22C92">
      <w:pPr>
        <w:pStyle w:val="Textoindependiente"/>
        <w:spacing w:before="83"/>
        <w:rPr>
          <w:rFonts w:ascii="Arial"/>
          <w:b/>
        </w:rPr>
      </w:pPr>
    </w:p>
    <w:p w14:paraId="3939879E" w14:textId="77777777" w:rsidR="00F22C92" w:rsidRDefault="00000000">
      <w:pPr>
        <w:pStyle w:val="Textoindependiente"/>
        <w:spacing w:line="367" w:lineRule="auto"/>
        <w:ind w:left="114" w:right="202"/>
      </w:pPr>
      <w:r>
        <w:t xml:space="preserve">En este anexo se describen las </w:t>
      </w:r>
      <w:r>
        <w:rPr>
          <w:rFonts w:ascii="Arial" w:hAnsi="Arial"/>
          <w:b/>
        </w:rPr>
        <w:t xml:space="preserve">metodologías utilizadas </w:t>
      </w:r>
      <w:r>
        <w:t>para el cálculo de las</w:t>
      </w:r>
      <w:r>
        <w:rPr>
          <w:spacing w:val="80"/>
        </w:rPr>
        <w:t xml:space="preserve"> </w:t>
      </w:r>
      <w:r>
        <w:t>emisiones de GEI, incluyendo los enfoques seguidos, las herramientas empleadas, y las normativas internacionales de referencia.</w:t>
      </w:r>
    </w:p>
    <w:p w14:paraId="6F148B6B" w14:textId="77777777" w:rsidR="00F22C92" w:rsidRDefault="00000000">
      <w:pPr>
        <w:pStyle w:val="Ttulo1"/>
        <w:spacing w:before="193"/>
      </w:pPr>
      <w:r>
        <w:rPr>
          <w:spacing w:val="-2"/>
        </w:rPr>
        <w:t>Estructura:</w:t>
      </w:r>
    </w:p>
    <w:p w14:paraId="02356B9B" w14:textId="77777777" w:rsidR="00F22C92" w:rsidRDefault="00F22C92">
      <w:pPr>
        <w:pStyle w:val="Textoindependiente"/>
        <w:spacing w:before="81"/>
        <w:rPr>
          <w:rFonts w:ascii="Arial"/>
          <w:b/>
        </w:rPr>
      </w:pPr>
    </w:p>
    <w:p w14:paraId="566DC3CB" w14:textId="77777777" w:rsidR="00F22C92" w:rsidRDefault="00000000">
      <w:pPr>
        <w:pStyle w:val="Prrafodelista"/>
        <w:numPr>
          <w:ilvl w:val="0"/>
          <w:numId w:val="1"/>
        </w:numPr>
        <w:tabs>
          <w:tab w:val="left" w:pos="813"/>
        </w:tabs>
        <w:ind w:left="813" w:hanging="349"/>
        <w:rPr>
          <w:sz w:val="21"/>
        </w:rPr>
      </w:pPr>
      <w:r>
        <w:rPr>
          <w:rFonts w:ascii="Arial" w:hAnsi="Arial"/>
          <w:b/>
          <w:sz w:val="21"/>
        </w:rPr>
        <w:t>Enfoque</w:t>
      </w:r>
      <w:r>
        <w:rPr>
          <w:rFonts w:ascii="Arial" w:hAnsi="Arial"/>
          <w:b/>
          <w:spacing w:val="11"/>
          <w:sz w:val="21"/>
        </w:rPr>
        <w:t xml:space="preserve"> </w:t>
      </w:r>
      <w:r>
        <w:rPr>
          <w:rFonts w:ascii="Arial" w:hAnsi="Arial"/>
          <w:b/>
          <w:spacing w:val="-2"/>
          <w:sz w:val="21"/>
        </w:rPr>
        <w:t>metodológico</w:t>
      </w:r>
      <w:r>
        <w:rPr>
          <w:spacing w:val="-2"/>
          <w:sz w:val="21"/>
        </w:rPr>
        <w:t>:</w:t>
      </w:r>
    </w:p>
    <w:p w14:paraId="4BFD1C36" w14:textId="77777777" w:rsidR="00F22C92" w:rsidRDefault="00F22C92">
      <w:pPr>
        <w:pStyle w:val="Textoindependiente"/>
        <w:spacing w:before="81"/>
      </w:pPr>
    </w:p>
    <w:p w14:paraId="48302FD0" w14:textId="77777777" w:rsidR="00F22C92" w:rsidRDefault="00000000">
      <w:pPr>
        <w:ind w:left="1165"/>
        <w:rPr>
          <w:sz w:val="21"/>
        </w:rPr>
      </w:pPr>
      <w:proofErr w:type="gramStart"/>
      <w:r>
        <w:rPr>
          <w:rFonts w:ascii="Courier New" w:hAnsi="Courier New"/>
          <w:sz w:val="19"/>
        </w:rPr>
        <w:t>o</w:t>
      </w:r>
      <w:r>
        <w:rPr>
          <w:rFonts w:ascii="Courier New" w:hAnsi="Courier New"/>
          <w:spacing w:val="12"/>
          <w:sz w:val="19"/>
        </w:rPr>
        <w:t xml:space="preserve">  </w:t>
      </w:r>
      <w:r>
        <w:rPr>
          <w:sz w:val="21"/>
        </w:rPr>
        <w:t>Método</w:t>
      </w:r>
      <w:proofErr w:type="gramEnd"/>
      <w:r>
        <w:rPr>
          <w:spacing w:val="6"/>
          <w:sz w:val="21"/>
        </w:rPr>
        <w:t xml:space="preserve"> </w:t>
      </w:r>
      <w:r>
        <w:rPr>
          <w:sz w:val="21"/>
        </w:rPr>
        <w:t>basado</w:t>
      </w:r>
      <w:r>
        <w:rPr>
          <w:spacing w:val="5"/>
          <w:sz w:val="21"/>
        </w:rPr>
        <w:t xml:space="preserve"> </w:t>
      </w:r>
      <w:r>
        <w:rPr>
          <w:sz w:val="21"/>
        </w:rPr>
        <w:t>en</w:t>
      </w:r>
      <w:r>
        <w:rPr>
          <w:spacing w:val="5"/>
          <w:sz w:val="21"/>
        </w:rPr>
        <w:t xml:space="preserve"> </w:t>
      </w:r>
      <w:r>
        <w:rPr>
          <w:sz w:val="21"/>
        </w:rPr>
        <w:t>la</w:t>
      </w:r>
      <w:r>
        <w:rPr>
          <w:spacing w:val="5"/>
          <w:sz w:val="21"/>
        </w:rPr>
        <w:t xml:space="preserve"> </w:t>
      </w:r>
      <w:r>
        <w:rPr>
          <w:sz w:val="21"/>
        </w:rPr>
        <w:t>norma</w:t>
      </w:r>
      <w:r>
        <w:rPr>
          <w:spacing w:val="4"/>
          <w:sz w:val="21"/>
        </w:rPr>
        <w:t xml:space="preserve"> </w:t>
      </w:r>
      <w:r>
        <w:rPr>
          <w:rFonts w:ascii="Arial" w:hAnsi="Arial"/>
          <w:b/>
          <w:sz w:val="21"/>
        </w:rPr>
        <w:t>ISO</w:t>
      </w:r>
      <w:r>
        <w:rPr>
          <w:rFonts w:ascii="Arial" w:hAnsi="Arial"/>
          <w:b/>
          <w:spacing w:val="7"/>
          <w:sz w:val="21"/>
        </w:rPr>
        <w:t xml:space="preserve"> </w:t>
      </w:r>
      <w:r>
        <w:rPr>
          <w:rFonts w:ascii="Arial" w:hAnsi="Arial"/>
          <w:b/>
          <w:sz w:val="21"/>
        </w:rPr>
        <w:t>14064-1</w:t>
      </w:r>
      <w:r>
        <w:rPr>
          <w:rFonts w:ascii="Arial" w:hAnsi="Arial"/>
          <w:b/>
          <w:spacing w:val="5"/>
          <w:sz w:val="21"/>
        </w:rPr>
        <w:t xml:space="preserve"> </w:t>
      </w:r>
      <w:r>
        <w:rPr>
          <w:sz w:val="21"/>
        </w:rPr>
        <w:t>y</w:t>
      </w:r>
      <w:r>
        <w:rPr>
          <w:spacing w:val="3"/>
          <w:sz w:val="21"/>
        </w:rPr>
        <w:t xml:space="preserve"> </w:t>
      </w:r>
      <w:r>
        <w:rPr>
          <w:sz w:val="21"/>
        </w:rPr>
        <w:t>el</w:t>
      </w:r>
      <w:r>
        <w:rPr>
          <w:spacing w:val="4"/>
          <w:sz w:val="21"/>
        </w:rPr>
        <w:t xml:space="preserve"> </w:t>
      </w:r>
      <w:r>
        <w:rPr>
          <w:rFonts w:ascii="Arial" w:hAnsi="Arial"/>
          <w:b/>
          <w:sz w:val="21"/>
        </w:rPr>
        <w:t>Protocolo</w:t>
      </w:r>
      <w:r>
        <w:rPr>
          <w:rFonts w:ascii="Arial" w:hAnsi="Arial"/>
          <w:b/>
          <w:spacing w:val="4"/>
          <w:sz w:val="21"/>
        </w:rPr>
        <w:t xml:space="preserve"> </w:t>
      </w:r>
      <w:r>
        <w:rPr>
          <w:rFonts w:ascii="Arial" w:hAnsi="Arial"/>
          <w:b/>
          <w:spacing w:val="-4"/>
          <w:sz w:val="21"/>
        </w:rPr>
        <w:t>GHG</w:t>
      </w:r>
      <w:r>
        <w:rPr>
          <w:spacing w:val="-4"/>
          <w:sz w:val="21"/>
        </w:rPr>
        <w:t>.</w:t>
      </w:r>
    </w:p>
    <w:p w14:paraId="7BA7237D" w14:textId="77777777" w:rsidR="00F22C92" w:rsidRDefault="00F22C92">
      <w:pPr>
        <w:pStyle w:val="Textoindependiente"/>
        <w:spacing w:before="68"/>
      </w:pPr>
    </w:p>
    <w:p w14:paraId="560965F3" w14:textId="77777777" w:rsidR="00F22C92" w:rsidRDefault="00000000">
      <w:pPr>
        <w:pStyle w:val="Prrafodelista"/>
        <w:numPr>
          <w:ilvl w:val="1"/>
          <w:numId w:val="1"/>
        </w:numPr>
        <w:tabs>
          <w:tab w:val="left" w:pos="1515"/>
        </w:tabs>
        <w:spacing w:line="350" w:lineRule="auto"/>
        <w:ind w:left="1515" w:right="555"/>
        <w:rPr>
          <w:sz w:val="21"/>
        </w:rPr>
      </w:pPr>
      <w:r>
        <w:rPr>
          <w:sz w:val="21"/>
        </w:rPr>
        <w:t xml:space="preserve">Control operacional aplicado a todas las instalaciones bajo control de </w:t>
      </w:r>
      <w:proofErr w:type="spellStart"/>
      <w:r>
        <w:rPr>
          <w:spacing w:val="-2"/>
          <w:sz w:val="21"/>
        </w:rPr>
        <w:t>HuellaSmart</w:t>
      </w:r>
      <w:proofErr w:type="spellEnd"/>
      <w:r>
        <w:rPr>
          <w:spacing w:val="-2"/>
          <w:sz w:val="21"/>
        </w:rPr>
        <w:t>.</w:t>
      </w:r>
    </w:p>
    <w:p w14:paraId="4198F8B7" w14:textId="77777777" w:rsidR="00F22C92" w:rsidRDefault="00000000">
      <w:pPr>
        <w:pStyle w:val="Ttulo1"/>
        <w:numPr>
          <w:ilvl w:val="0"/>
          <w:numId w:val="1"/>
        </w:numPr>
        <w:tabs>
          <w:tab w:val="left" w:pos="813"/>
        </w:tabs>
        <w:spacing w:before="216"/>
        <w:ind w:left="813" w:hanging="349"/>
        <w:rPr>
          <w:rFonts w:ascii="Arial MT"/>
          <w:b w:val="0"/>
        </w:rPr>
      </w:pPr>
      <w:r>
        <w:t>Fuentes</w:t>
      </w:r>
      <w:r>
        <w:rPr>
          <w:spacing w:val="8"/>
        </w:rPr>
        <w:t xml:space="preserve"> </w:t>
      </w:r>
      <w:r>
        <w:t>de</w:t>
      </w:r>
      <w:r>
        <w:rPr>
          <w:spacing w:val="6"/>
        </w:rPr>
        <w:t xml:space="preserve"> </w:t>
      </w:r>
      <w:r>
        <w:rPr>
          <w:spacing w:val="-2"/>
        </w:rPr>
        <w:t>referencia</w:t>
      </w:r>
      <w:r>
        <w:rPr>
          <w:rFonts w:ascii="Arial MT"/>
          <w:b w:val="0"/>
          <w:spacing w:val="-2"/>
        </w:rPr>
        <w:t>:</w:t>
      </w:r>
    </w:p>
    <w:p w14:paraId="248A4B5D" w14:textId="77777777" w:rsidR="00F22C92" w:rsidRDefault="00F22C92">
      <w:pPr>
        <w:pStyle w:val="Textoindependiente"/>
        <w:spacing w:before="81"/>
      </w:pPr>
    </w:p>
    <w:p w14:paraId="687A022E" w14:textId="77777777" w:rsidR="00F22C92" w:rsidRDefault="00000000">
      <w:pPr>
        <w:pStyle w:val="Prrafodelista"/>
        <w:numPr>
          <w:ilvl w:val="1"/>
          <w:numId w:val="1"/>
        </w:numPr>
        <w:tabs>
          <w:tab w:val="left" w:pos="1515"/>
        </w:tabs>
        <w:ind w:left="1515" w:hanging="350"/>
        <w:rPr>
          <w:sz w:val="21"/>
        </w:rPr>
      </w:pPr>
      <w:r>
        <w:rPr>
          <w:rFonts w:ascii="Arial" w:hAnsi="Arial"/>
          <w:b/>
          <w:sz w:val="21"/>
        </w:rPr>
        <w:t>IPCC</w:t>
      </w:r>
      <w:r>
        <w:rPr>
          <w:rFonts w:ascii="Arial" w:hAnsi="Arial"/>
          <w:b/>
          <w:spacing w:val="6"/>
          <w:sz w:val="21"/>
        </w:rPr>
        <w:t xml:space="preserve"> </w:t>
      </w:r>
      <w:r>
        <w:rPr>
          <w:rFonts w:ascii="Arial" w:hAnsi="Arial"/>
          <w:b/>
          <w:sz w:val="21"/>
        </w:rPr>
        <w:t>AR5</w:t>
      </w:r>
      <w:r>
        <w:rPr>
          <w:sz w:val="21"/>
        </w:rPr>
        <w:t>:</w:t>
      </w:r>
      <w:r>
        <w:rPr>
          <w:spacing w:val="10"/>
          <w:sz w:val="21"/>
        </w:rPr>
        <w:t xml:space="preserve"> </w:t>
      </w:r>
      <w:r>
        <w:rPr>
          <w:sz w:val="21"/>
        </w:rPr>
        <w:t>Para</w:t>
      </w:r>
      <w:r>
        <w:rPr>
          <w:spacing w:val="8"/>
          <w:sz w:val="21"/>
        </w:rPr>
        <w:t xml:space="preserve"> </w:t>
      </w:r>
      <w:r>
        <w:rPr>
          <w:sz w:val="21"/>
        </w:rPr>
        <w:t>los</w:t>
      </w:r>
      <w:r>
        <w:rPr>
          <w:spacing w:val="5"/>
          <w:sz w:val="21"/>
        </w:rPr>
        <w:t xml:space="preserve"> </w:t>
      </w:r>
      <w:r>
        <w:rPr>
          <w:sz w:val="21"/>
        </w:rPr>
        <w:t>factores</w:t>
      </w:r>
      <w:r>
        <w:rPr>
          <w:spacing w:val="6"/>
          <w:sz w:val="21"/>
        </w:rPr>
        <w:t xml:space="preserve"> </w:t>
      </w:r>
      <w:r>
        <w:rPr>
          <w:sz w:val="21"/>
        </w:rPr>
        <w:t>de</w:t>
      </w:r>
      <w:r>
        <w:rPr>
          <w:spacing w:val="4"/>
          <w:sz w:val="21"/>
        </w:rPr>
        <w:t xml:space="preserve"> </w:t>
      </w:r>
      <w:r>
        <w:rPr>
          <w:sz w:val="21"/>
        </w:rPr>
        <w:t>emisión</w:t>
      </w:r>
      <w:r>
        <w:rPr>
          <w:spacing w:val="5"/>
          <w:sz w:val="21"/>
        </w:rPr>
        <w:t xml:space="preserve"> </w:t>
      </w:r>
      <w:r>
        <w:rPr>
          <w:sz w:val="21"/>
        </w:rPr>
        <w:t>de</w:t>
      </w:r>
      <w:r>
        <w:rPr>
          <w:spacing w:val="6"/>
          <w:sz w:val="21"/>
        </w:rPr>
        <w:t xml:space="preserve"> </w:t>
      </w:r>
      <w:r>
        <w:rPr>
          <w:spacing w:val="-2"/>
          <w:sz w:val="21"/>
        </w:rPr>
        <w:t>combustibles.</w:t>
      </w:r>
    </w:p>
    <w:p w14:paraId="2BB27EEC" w14:textId="77777777" w:rsidR="00F22C92" w:rsidRDefault="00F22C92">
      <w:pPr>
        <w:pStyle w:val="Textoindependiente"/>
        <w:spacing w:before="69"/>
      </w:pPr>
    </w:p>
    <w:p w14:paraId="79BBDFE6" w14:textId="77777777" w:rsidR="00F22C92" w:rsidRDefault="00000000">
      <w:pPr>
        <w:pStyle w:val="Prrafodelista"/>
        <w:numPr>
          <w:ilvl w:val="1"/>
          <w:numId w:val="1"/>
        </w:numPr>
        <w:tabs>
          <w:tab w:val="left" w:pos="1515"/>
        </w:tabs>
        <w:ind w:left="1515" w:hanging="350"/>
        <w:rPr>
          <w:sz w:val="21"/>
        </w:rPr>
      </w:pPr>
      <w:r>
        <w:rPr>
          <w:rFonts w:ascii="Arial" w:hAnsi="Arial"/>
          <w:b/>
          <w:sz w:val="21"/>
        </w:rPr>
        <w:t>DEFRA</w:t>
      </w:r>
      <w:r>
        <w:rPr>
          <w:rFonts w:ascii="Arial" w:hAnsi="Arial"/>
          <w:b/>
          <w:spacing w:val="11"/>
          <w:sz w:val="21"/>
        </w:rPr>
        <w:t xml:space="preserve"> </w:t>
      </w:r>
      <w:r>
        <w:rPr>
          <w:rFonts w:ascii="Arial" w:hAnsi="Arial"/>
          <w:b/>
          <w:sz w:val="21"/>
        </w:rPr>
        <w:t>2023</w:t>
      </w:r>
      <w:r>
        <w:rPr>
          <w:sz w:val="21"/>
        </w:rPr>
        <w:t>:</w:t>
      </w:r>
      <w:r>
        <w:rPr>
          <w:spacing w:val="8"/>
          <w:sz w:val="21"/>
        </w:rPr>
        <w:t xml:space="preserve"> </w:t>
      </w:r>
      <w:r>
        <w:rPr>
          <w:sz w:val="21"/>
        </w:rPr>
        <w:t>Para</w:t>
      </w:r>
      <w:r>
        <w:rPr>
          <w:spacing w:val="6"/>
          <w:sz w:val="21"/>
        </w:rPr>
        <w:t xml:space="preserve"> </w:t>
      </w:r>
      <w:r>
        <w:rPr>
          <w:sz w:val="21"/>
        </w:rPr>
        <w:t>los</w:t>
      </w:r>
      <w:r>
        <w:rPr>
          <w:spacing w:val="5"/>
          <w:sz w:val="21"/>
        </w:rPr>
        <w:t xml:space="preserve"> </w:t>
      </w:r>
      <w:r>
        <w:rPr>
          <w:sz w:val="21"/>
        </w:rPr>
        <w:t>factores</w:t>
      </w:r>
      <w:r>
        <w:rPr>
          <w:spacing w:val="5"/>
          <w:sz w:val="21"/>
        </w:rPr>
        <w:t xml:space="preserve"> </w:t>
      </w:r>
      <w:r>
        <w:rPr>
          <w:sz w:val="21"/>
        </w:rPr>
        <w:t>de</w:t>
      </w:r>
      <w:r>
        <w:rPr>
          <w:spacing w:val="4"/>
          <w:sz w:val="21"/>
        </w:rPr>
        <w:t xml:space="preserve"> </w:t>
      </w:r>
      <w:r>
        <w:rPr>
          <w:sz w:val="21"/>
        </w:rPr>
        <w:t>transporte</w:t>
      </w:r>
      <w:r>
        <w:rPr>
          <w:spacing w:val="6"/>
          <w:sz w:val="21"/>
        </w:rPr>
        <w:t xml:space="preserve"> </w:t>
      </w:r>
      <w:r>
        <w:rPr>
          <w:sz w:val="21"/>
        </w:rPr>
        <w:t>y</w:t>
      </w:r>
      <w:r>
        <w:rPr>
          <w:spacing w:val="5"/>
          <w:sz w:val="21"/>
        </w:rPr>
        <w:t xml:space="preserve"> </w:t>
      </w:r>
      <w:r>
        <w:rPr>
          <w:sz w:val="21"/>
        </w:rPr>
        <w:t>viajes</w:t>
      </w:r>
      <w:r>
        <w:rPr>
          <w:spacing w:val="7"/>
          <w:sz w:val="21"/>
        </w:rPr>
        <w:t xml:space="preserve"> </w:t>
      </w:r>
      <w:r>
        <w:rPr>
          <w:sz w:val="21"/>
        </w:rPr>
        <w:t>de</w:t>
      </w:r>
      <w:r>
        <w:rPr>
          <w:spacing w:val="4"/>
          <w:sz w:val="21"/>
        </w:rPr>
        <w:t xml:space="preserve"> </w:t>
      </w:r>
      <w:r>
        <w:rPr>
          <w:spacing w:val="-2"/>
          <w:sz w:val="21"/>
        </w:rPr>
        <w:t>negocio.</w:t>
      </w:r>
    </w:p>
    <w:p w14:paraId="3789754A" w14:textId="77777777" w:rsidR="00F22C92" w:rsidRDefault="00F22C92">
      <w:pPr>
        <w:pStyle w:val="Textoindependiente"/>
        <w:spacing w:before="68"/>
      </w:pPr>
    </w:p>
    <w:p w14:paraId="2F655FBE" w14:textId="77777777" w:rsidR="00F22C92" w:rsidRDefault="00000000">
      <w:pPr>
        <w:pStyle w:val="Prrafodelista"/>
        <w:numPr>
          <w:ilvl w:val="1"/>
          <w:numId w:val="1"/>
        </w:numPr>
        <w:tabs>
          <w:tab w:val="left" w:pos="1515"/>
        </w:tabs>
        <w:ind w:left="1515" w:hanging="350"/>
        <w:rPr>
          <w:sz w:val="21"/>
        </w:rPr>
      </w:pPr>
      <w:r>
        <w:rPr>
          <w:rFonts w:ascii="Arial" w:hAnsi="Arial"/>
          <w:b/>
          <w:sz w:val="21"/>
        </w:rPr>
        <w:t>Base</w:t>
      </w:r>
      <w:r>
        <w:rPr>
          <w:rFonts w:ascii="Arial" w:hAnsi="Arial"/>
          <w:b/>
          <w:spacing w:val="8"/>
          <w:sz w:val="21"/>
        </w:rPr>
        <w:t xml:space="preserve"> </w:t>
      </w:r>
      <w:r>
        <w:rPr>
          <w:rFonts w:ascii="Arial" w:hAnsi="Arial"/>
          <w:b/>
          <w:sz w:val="21"/>
        </w:rPr>
        <w:t>de</w:t>
      </w:r>
      <w:r>
        <w:rPr>
          <w:rFonts w:ascii="Arial" w:hAnsi="Arial"/>
          <w:b/>
          <w:spacing w:val="9"/>
          <w:sz w:val="21"/>
        </w:rPr>
        <w:t xml:space="preserve"> </w:t>
      </w:r>
      <w:r>
        <w:rPr>
          <w:rFonts w:ascii="Arial" w:hAnsi="Arial"/>
          <w:b/>
          <w:sz w:val="21"/>
        </w:rPr>
        <w:t>datos</w:t>
      </w:r>
      <w:r>
        <w:rPr>
          <w:rFonts w:ascii="Arial" w:hAnsi="Arial"/>
          <w:b/>
          <w:spacing w:val="5"/>
          <w:sz w:val="21"/>
        </w:rPr>
        <w:t xml:space="preserve"> </w:t>
      </w:r>
      <w:proofErr w:type="spellStart"/>
      <w:r>
        <w:rPr>
          <w:rFonts w:ascii="Arial" w:hAnsi="Arial"/>
          <w:b/>
          <w:sz w:val="21"/>
        </w:rPr>
        <w:t>Ecoinvent</w:t>
      </w:r>
      <w:proofErr w:type="spellEnd"/>
      <w:r>
        <w:rPr>
          <w:sz w:val="21"/>
        </w:rPr>
        <w:t>:</w:t>
      </w:r>
      <w:r>
        <w:rPr>
          <w:spacing w:val="7"/>
          <w:sz w:val="21"/>
        </w:rPr>
        <w:t xml:space="preserve"> </w:t>
      </w:r>
      <w:r>
        <w:rPr>
          <w:sz w:val="21"/>
        </w:rPr>
        <w:t>Para</w:t>
      </w:r>
      <w:r>
        <w:rPr>
          <w:spacing w:val="6"/>
          <w:sz w:val="21"/>
        </w:rPr>
        <w:t xml:space="preserve"> </w:t>
      </w:r>
      <w:r>
        <w:rPr>
          <w:sz w:val="21"/>
        </w:rPr>
        <w:t>bienes</w:t>
      </w:r>
      <w:r>
        <w:rPr>
          <w:spacing w:val="8"/>
          <w:sz w:val="21"/>
        </w:rPr>
        <w:t xml:space="preserve"> </w:t>
      </w:r>
      <w:r>
        <w:rPr>
          <w:sz w:val="21"/>
        </w:rPr>
        <w:t>y</w:t>
      </w:r>
      <w:r>
        <w:rPr>
          <w:spacing w:val="6"/>
          <w:sz w:val="21"/>
        </w:rPr>
        <w:t xml:space="preserve"> </w:t>
      </w:r>
      <w:r>
        <w:rPr>
          <w:sz w:val="21"/>
        </w:rPr>
        <w:t>servicios</w:t>
      </w:r>
      <w:r>
        <w:rPr>
          <w:spacing w:val="8"/>
          <w:sz w:val="21"/>
        </w:rPr>
        <w:t xml:space="preserve"> </w:t>
      </w:r>
      <w:r>
        <w:rPr>
          <w:spacing w:val="-2"/>
          <w:sz w:val="21"/>
        </w:rPr>
        <w:t>adquiridos.</w:t>
      </w:r>
    </w:p>
    <w:p w14:paraId="5F16B6EA" w14:textId="77777777" w:rsidR="00F22C92" w:rsidRDefault="00F22C92">
      <w:pPr>
        <w:pStyle w:val="Textoindependiente"/>
        <w:spacing w:before="69"/>
      </w:pPr>
    </w:p>
    <w:p w14:paraId="0574265F" w14:textId="77777777" w:rsidR="00F22C92" w:rsidRDefault="00000000">
      <w:pPr>
        <w:pStyle w:val="Ttulo1"/>
        <w:numPr>
          <w:ilvl w:val="0"/>
          <w:numId w:val="1"/>
        </w:numPr>
        <w:tabs>
          <w:tab w:val="left" w:pos="813"/>
        </w:tabs>
        <w:ind w:left="813" w:hanging="349"/>
        <w:rPr>
          <w:rFonts w:ascii="Arial MT" w:hAnsi="Arial MT"/>
          <w:b w:val="0"/>
        </w:rPr>
      </w:pPr>
      <w:r>
        <w:t>Herramientas</w:t>
      </w:r>
      <w:r>
        <w:rPr>
          <w:spacing w:val="10"/>
        </w:rPr>
        <w:t xml:space="preserve"> </w:t>
      </w:r>
      <w:r>
        <w:t>de</w:t>
      </w:r>
      <w:r>
        <w:rPr>
          <w:spacing w:val="13"/>
        </w:rPr>
        <w:t xml:space="preserve"> </w:t>
      </w:r>
      <w:r>
        <w:rPr>
          <w:spacing w:val="-2"/>
        </w:rPr>
        <w:t>cálculo</w:t>
      </w:r>
      <w:r>
        <w:rPr>
          <w:rFonts w:ascii="Arial MT" w:hAnsi="Arial MT"/>
          <w:b w:val="0"/>
          <w:spacing w:val="-2"/>
        </w:rPr>
        <w:t>:</w:t>
      </w:r>
    </w:p>
    <w:p w14:paraId="53F0CB8C" w14:textId="77777777" w:rsidR="00F22C92" w:rsidRDefault="00F22C92">
      <w:pPr>
        <w:pStyle w:val="Textoindependiente"/>
        <w:spacing w:before="78"/>
      </w:pPr>
    </w:p>
    <w:p w14:paraId="57BDAD2C" w14:textId="77777777" w:rsidR="00F22C92" w:rsidRDefault="00000000">
      <w:pPr>
        <w:pStyle w:val="Prrafodelista"/>
        <w:numPr>
          <w:ilvl w:val="1"/>
          <w:numId w:val="1"/>
        </w:numPr>
        <w:tabs>
          <w:tab w:val="left" w:pos="1515"/>
        </w:tabs>
        <w:spacing w:before="1" w:line="350" w:lineRule="auto"/>
        <w:ind w:left="1515" w:right="160"/>
        <w:rPr>
          <w:sz w:val="21"/>
        </w:rPr>
      </w:pPr>
      <w:proofErr w:type="spellStart"/>
      <w:r>
        <w:rPr>
          <w:rFonts w:ascii="Arial" w:hAnsi="Arial"/>
          <w:b/>
          <w:sz w:val="21"/>
        </w:rPr>
        <w:t>HuellaSmart</w:t>
      </w:r>
      <w:proofErr w:type="spellEnd"/>
      <w:r>
        <w:rPr>
          <w:rFonts w:ascii="Arial" w:hAnsi="Arial"/>
          <w:b/>
          <w:sz w:val="21"/>
        </w:rPr>
        <w:t xml:space="preserve"> Software</w:t>
      </w:r>
      <w:r>
        <w:rPr>
          <w:sz w:val="21"/>
        </w:rPr>
        <w:t xml:space="preserve">: Software para la recolección y procesamiento de </w:t>
      </w:r>
      <w:r>
        <w:rPr>
          <w:spacing w:val="-2"/>
          <w:sz w:val="21"/>
        </w:rPr>
        <w:t>datos.</w:t>
      </w:r>
    </w:p>
    <w:p w14:paraId="22A95FBB" w14:textId="77777777" w:rsidR="00F22C92" w:rsidRDefault="00000000">
      <w:pPr>
        <w:pStyle w:val="Prrafodelista"/>
        <w:numPr>
          <w:ilvl w:val="1"/>
          <w:numId w:val="1"/>
        </w:numPr>
        <w:tabs>
          <w:tab w:val="left" w:pos="1515"/>
        </w:tabs>
        <w:spacing w:before="218" w:line="348" w:lineRule="auto"/>
        <w:ind w:left="1515" w:right="185"/>
        <w:rPr>
          <w:sz w:val="21"/>
        </w:rPr>
      </w:pPr>
      <w:proofErr w:type="spellStart"/>
      <w:r>
        <w:rPr>
          <w:rFonts w:ascii="Arial" w:hAnsi="Arial"/>
          <w:b/>
          <w:sz w:val="21"/>
        </w:rPr>
        <w:t>Spreadsheet</w:t>
      </w:r>
      <w:proofErr w:type="spellEnd"/>
      <w:r>
        <w:rPr>
          <w:rFonts w:ascii="Arial" w:hAnsi="Arial"/>
          <w:b/>
          <w:sz w:val="21"/>
        </w:rPr>
        <w:t xml:space="preserve"> </w:t>
      </w:r>
      <w:proofErr w:type="spellStart"/>
      <w:r>
        <w:rPr>
          <w:rFonts w:ascii="Arial" w:hAnsi="Arial"/>
          <w:b/>
          <w:sz w:val="21"/>
        </w:rPr>
        <w:t>model</w:t>
      </w:r>
      <w:proofErr w:type="spellEnd"/>
      <w:r>
        <w:rPr>
          <w:sz w:val="21"/>
        </w:rPr>
        <w:t>: Modelos de hojas de cálculo para las emisiones de alcance 1, 2, y 3.</w:t>
      </w:r>
    </w:p>
    <w:p w14:paraId="56CA4E3E" w14:textId="77777777" w:rsidR="00F22C92" w:rsidRDefault="00000000">
      <w:pPr>
        <w:pStyle w:val="Ttulo1"/>
        <w:numPr>
          <w:ilvl w:val="0"/>
          <w:numId w:val="1"/>
        </w:numPr>
        <w:tabs>
          <w:tab w:val="left" w:pos="813"/>
        </w:tabs>
        <w:spacing w:before="221"/>
        <w:ind w:left="813" w:hanging="349"/>
        <w:rPr>
          <w:rFonts w:ascii="Arial MT"/>
          <w:b w:val="0"/>
        </w:rPr>
      </w:pPr>
      <w:r>
        <w:t>Ajustes</w:t>
      </w:r>
      <w:r>
        <w:rPr>
          <w:spacing w:val="11"/>
        </w:rPr>
        <w:t xml:space="preserve"> </w:t>
      </w:r>
      <w:r>
        <w:t>y</w:t>
      </w:r>
      <w:r>
        <w:rPr>
          <w:spacing w:val="6"/>
        </w:rPr>
        <w:t xml:space="preserve"> </w:t>
      </w:r>
      <w:r>
        <w:t>supuestos</w:t>
      </w:r>
      <w:r>
        <w:rPr>
          <w:spacing w:val="7"/>
        </w:rPr>
        <w:t xml:space="preserve"> </w:t>
      </w:r>
      <w:r>
        <w:rPr>
          <w:spacing w:val="-2"/>
        </w:rPr>
        <w:t>aplicados</w:t>
      </w:r>
      <w:r>
        <w:rPr>
          <w:rFonts w:ascii="Arial MT"/>
          <w:b w:val="0"/>
          <w:spacing w:val="-2"/>
        </w:rPr>
        <w:t>:</w:t>
      </w:r>
    </w:p>
    <w:p w14:paraId="2A287B0A" w14:textId="77777777" w:rsidR="00F22C92" w:rsidRDefault="00F22C92">
      <w:pPr>
        <w:pStyle w:val="Textoindependiente"/>
        <w:spacing w:before="80"/>
      </w:pPr>
    </w:p>
    <w:p w14:paraId="6E04F24A" w14:textId="77777777" w:rsidR="00F22C92" w:rsidRDefault="00000000">
      <w:pPr>
        <w:pStyle w:val="Prrafodelista"/>
        <w:numPr>
          <w:ilvl w:val="1"/>
          <w:numId w:val="1"/>
        </w:numPr>
        <w:tabs>
          <w:tab w:val="left" w:pos="1515"/>
        </w:tabs>
        <w:spacing w:before="1"/>
        <w:ind w:left="1515" w:hanging="350"/>
        <w:rPr>
          <w:sz w:val="21"/>
        </w:rPr>
      </w:pPr>
      <w:r>
        <w:rPr>
          <w:sz w:val="21"/>
        </w:rPr>
        <w:t>Consideración</w:t>
      </w:r>
      <w:r>
        <w:rPr>
          <w:spacing w:val="7"/>
          <w:sz w:val="21"/>
        </w:rPr>
        <w:t xml:space="preserve"> </w:t>
      </w:r>
      <w:r>
        <w:rPr>
          <w:sz w:val="21"/>
        </w:rPr>
        <w:t>de</w:t>
      </w:r>
      <w:r>
        <w:rPr>
          <w:spacing w:val="10"/>
          <w:sz w:val="21"/>
        </w:rPr>
        <w:t xml:space="preserve"> </w:t>
      </w:r>
      <w:r>
        <w:rPr>
          <w:sz w:val="21"/>
        </w:rPr>
        <w:t>la</w:t>
      </w:r>
      <w:r>
        <w:rPr>
          <w:spacing w:val="9"/>
          <w:sz w:val="21"/>
        </w:rPr>
        <w:t xml:space="preserve"> </w:t>
      </w:r>
      <w:r>
        <w:rPr>
          <w:sz w:val="21"/>
        </w:rPr>
        <w:t>eficiencia</w:t>
      </w:r>
      <w:r>
        <w:rPr>
          <w:spacing w:val="8"/>
          <w:sz w:val="21"/>
        </w:rPr>
        <w:t xml:space="preserve"> </w:t>
      </w:r>
      <w:r>
        <w:rPr>
          <w:sz w:val="21"/>
        </w:rPr>
        <w:t>de</w:t>
      </w:r>
      <w:r>
        <w:rPr>
          <w:spacing w:val="9"/>
          <w:sz w:val="21"/>
        </w:rPr>
        <w:t xml:space="preserve"> </w:t>
      </w:r>
      <w:r>
        <w:rPr>
          <w:sz w:val="21"/>
        </w:rPr>
        <w:t>vehículos</w:t>
      </w:r>
      <w:r>
        <w:rPr>
          <w:spacing w:val="9"/>
          <w:sz w:val="21"/>
        </w:rPr>
        <w:t xml:space="preserve"> </w:t>
      </w:r>
      <w:r>
        <w:rPr>
          <w:sz w:val="21"/>
        </w:rPr>
        <w:t>para</w:t>
      </w:r>
      <w:r>
        <w:rPr>
          <w:spacing w:val="5"/>
          <w:sz w:val="21"/>
        </w:rPr>
        <w:t xml:space="preserve"> </w:t>
      </w:r>
      <w:r>
        <w:rPr>
          <w:sz w:val="21"/>
        </w:rPr>
        <w:t>emisiones</w:t>
      </w:r>
      <w:r>
        <w:rPr>
          <w:spacing w:val="11"/>
          <w:sz w:val="21"/>
        </w:rPr>
        <w:t xml:space="preserve"> </w:t>
      </w:r>
      <w:r>
        <w:rPr>
          <w:spacing w:val="-2"/>
          <w:sz w:val="21"/>
        </w:rPr>
        <w:t>móviles.</w:t>
      </w:r>
    </w:p>
    <w:p w14:paraId="4ED001E9" w14:textId="77777777" w:rsidR="00F22C92" w:rsidRDefault="00F22C92">
      <w:pPr>
        <w:pStyle w:val="Textoindependiente"/>
        <w:spacing w:before="65"/>
      </w:pPr>
    </w:p>
    <w:p w14:paraId="1CE61965" w14:textId="77777777" w:rsidR="00F22C92" w:rsidRDefault="00000000">
      <w:pPr>
        <w:pStyle w:val="Prrafodelista"/>
        <w:numPr>
          <w:ilvl w:val="1"/>
          <w:numId w:val="1"/>
        </w:numPr>
        <w:tabs>
          <w:tab w:val="left" w:pos="1515"/>
        </w:tabs>
        <w:spacing w:before="1" w:line="350" w:lineRule="auto"/>
        <w:ind w:left="1515" w:right="140"/>
        <w:rPr>
          <w:sz w:val="21"/>
        </w:rPr>
      </w:pPr>
      <w:r>
        <w:rPr>
          <w:sz w:val="21"/>
        </w:rPr>
        <w:t xml:space="preserve">Ajustes en el consumo de electricidad en base al </w:t>
      </w:r>
      <w:proofErr w:type="spellStart"/>
      <w:r>
        <w:rPr>
          <w:sz w:val="21"/>
        </w:rPr>
        <w:t>mix</w:t>
      </w:r>
      <w:proofErr w:type="spellEnd"/>
      <w:r>
        <w:rPr>
          <w:sz w:val="21"/>
        </w:rPr>
        <w:t xml:space="preserve"> energético de la red </w:t>
      </w:r>
      <w:r>
        <w:rPr>
          <w:spacing w:val="-2"/>
          <w:sz w:val="21"/>
        </w:rPr>
        <w:t>nacional.</w:t>
      </w:r>
    </w:p>
    <w:sectPr w:rsidR="00F22C92">
      <w:headerReference w:type="default" r:id="rId19"/>
      <w:pgSz w:w="11910" w:h="16840"/>
      <w:pgMar w:top="1920" w:right="1620" w:bottom="280" w:left="1640" w:header="14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0AEF3" w14:textId="77777777" w:rsidR="004D1F2F" w:rsidRDefault="004D1F2F">
      <w:r>
        <w:separator/>
      </w:r>
    </w:p>
  </w:endnote>
  <w:endnote w:type="continuationSeparator" w:id="0">
    <w:p w14:paraId="25842B4F" w14:textId="77777777" w:rsidR="004D1F2F" w:rsidRDefault="004D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CF2C4" w14:textId="77777777" w:rsidR="004D1F2F" w:rsidRDefault="004D1F2F">
      <w:r>
        <w:separator/>
      </w:r>
    </w:p>
  </w:footnote>
  <w:footnote w:type="continuationSeparator" w:id="0">
    <w:p w14:paraId="04FB3516" w14:textId="77777777" w:rsidR="004D1F2F" w:rsidRDefault="004D1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1D35F" w14:textId="77777777" w:rsidR="00F22C92" w:rsidRDefault="00000000">
    <w:pPr>
      <w:pStyle w:val="Textoindependiente"/>
      <w:spacing w:line="14" w:lineRule="auto"/>
      <w:rPr>
        <w:sz w:val="20"/>
      </w:rPr>
    </w:pPr>
    <w:r>
      <w:rPr>
        <w:noProof/>
      </w:rPr>
      <w:drawing>
        <wp:anchor distT="0" distB="0" distL="0" distR="0" simplePos="0" relativeHeight="487305728" behindDoc="1" locked="0" layoutInCell="1" allowOverlap="1" wp14:anchorId="31956DD0" wp14:editId="4CA29BDA">
          <wp:simplePos x="0" y="0"/>
          <wp:positionH relativeFrom="page">
            <wp:posOffset>1110995</wp:posOffset>
          </wp:positionH>
          <wp:positionV relativeFrom="page">
            <wp:posOffset>942040</wp:posOffset>
          </wp:positionV>
          <wp:extent cx="1423662" cy="28714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23662" cy="28714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4A671" w14:textId="77777777" w:rsidR="00F22C92" w:rsidRDefault="00000000">
    <w:pPr>
      <w:pStyle w:val="Textoindependiente"/>
      <w:spacing w:line="14" w:lineRule="auto"/>
      <w:rPr>
        <w:sz w:val="20"/>
      </w:rPr>
    </w:pPr>
    <w:r>
      <w:rPr>
        <w:noProof/>
      </w:rPr>
      <w:drawing>
        <wp:anchor distT="0" distB="0" distL="0" distR="0" simplePos="0" relativeHeight="487306240" behindDoc="1" locked="0" layoutInCell="1" allowOverlap="1" wp14:anchorId="1541EB7D" wp14:editId="1CF3E677">
          <wp:simplePos x="0" y="0"/>
          <wp:positionH relativeFrom="page">
            <wp:posOffset>1110995</wp:posOffset>
          </wp:positionH>
          <wp:positionV relativeFrom="page">
            <wp:posOffset>942040</wp:posOffset>
          </wp:positionV>
          <wp:extent cx="1423662" cy="287147"/>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 cstate="print"/>
                  <a:stretch>
                    <a:fillRect/>
                  </a:stretch>
                </pic:blipFill>
                <pic:spPr>
                  <a:xfrm>
                    <a:off x="0" y="0"/>
                    <a:ext cx="1423662" cy="287147"/>
                  </a:xfrm>
                  <a:prstGeom prst="rect">
                    <a:avLst/>
                  </a:prstGeom>
                </pic:spPr>
              </pic:pic>
            </a:graphicData>
          </a:graphic>
        </wp:anchor>
      </w:drawing>
    </w:r>
    <w:r>
      <w:rPr>
        <w:noProof/>
      </w:rPr>
      <mc:AlternateContent>
        <mc:Choice Requires="wps">
          <w:drawing>
            <wp:anchor distT="0" distB="0" distL="0" distR="0" simplePos="0" relativeHeight="487306752" behindDoc="1" locked="0" layoutInCell="1" allowOverlap="1" wp14:anchorId="53DD24B8" wp14:editId="65D6773D">
              <wp:simplePos x="0" y="0"/>
              <wp:positionH relativeFrom="page">
                <wp:posOffset>1101366</wp:posOffset>
              </wp:positionH>
              <wp:positionV relativeFrom="page">
                <wp:posOffset>1979027</wp:posOffset>
              </wp:positionV>
              <wp:extent cx="850265" cy="1784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0265" cy="178435"/>
                      </a:xfrm>
                      <a:prstGeom prst="rect">
                        <a:avLst/>
                      </a:prstGeom>
                    </wps:spPr>
                    <wps:txbx>
                      <w:txbxContent>
                        <w:p w14:paraId="6CF91A33" w14:textId="77777777" w:rsidR="00F22C92" w:rsidRDefault="00000000">
                          <w:pPr>
                            <w:spacing w:before="17"/>
                            <w:ind w:left="20"/>
                            <w:rPr>
                              <w:rFonts w:ascii="Arial" w:hAnsi="Arial"/>
                              <w:b/>
                              <w:sz w:val="21"/>
                            </w:rPr>
                          </w:pPr>
                          <w:r>
                            <w:rPr>
                              <w:rFonts w:ascii="Arial" w:hAnsi="Arial"/>
                              <w:b/>
                              <w:spacing w:val="-2"/>
                              <w:sz w:val="21"/>
                            </w:rPr>
                            <w:t>Descripción:</w:t>
                          </w:r>
                        </w:p>
                      </w:txbxContent>
                    </wps:txbx>
                    <wps:bodyPr wrap="square" lIns="0" tIns="0" rIns="0" bIns="0" rtlCol="0">
                      <a:noAutofit/>
                    </wps:bodyPr>
                  </wps:wsp>
                </a:graphicData>
              </a:graphic>
            </wp:anchor>
          </w:drawing>
        </mc:Choice>
        <mc:Fallback>
          <w:pict>
            <v:shapetype w14:anchorId="53DD24B8" id="_x0000_t202" coordsize="21600,21600" o:spt="202" path="m,l,21600r21600,l21600,xe">
              <v:stroke joinstyle="miter"/>
              <v:path gradientshapeok="t" o:connecttype="rect"/>
            </v:shapetype>
            <v:shape id="Textbox 10" o:spid="_x0000_s1073" type="#_x0000_t202" style="position:absolute;margin-left:86.7pt;margin-top:155.85pt;width:66.95pt;height:14.05pt;z-index:-16009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" filled="f" stroked="f">
              <v:textbox inset="0,0,0,0">
                <w:txbxContent>
                  <w:p w14:paraId="6CF91A33" w14:textId="77777777" w:rsidR="00F22C92" w:rsidRDefault="00000000">
                    <w:pPr>
                      <w:spacing w:before="17"/>
                      <w:ind w:left="20"/>
                      <w:rPr>
                        <w:rFonts w:ascii="Arial" w:hAnsi="Arial"/>
                        <w:b/>
                        <w:sz w:val="21"/>
                      </w:rPr>
                    </w:pPr>
                    <w:r>
                      <w:rPr>
                        <w:rFonts w:ascii="Arial" w:hAnsi="Arial"/>
                        <w:b/>
                        <w:spacing w:val="-2"/>
                        <w:sz w:val="21"/>
                      </w:rPr>
                      <w:t>Descripción: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9348D" w14:textId="77777777" w:rsidR="00F22C92" w:rsidRDefault="00000000">
    <w:pPr>
      <w:pStyle w:val="Textoindependiente"/>
      <w:spacing w:line="14" w:lineRule="auto"/>
      <w:rPr>
        <w:sz w:val="20"/>
      </w:rPr>
    </w:pPr>
    <w:r>
      <w:rPr>
        <w:noProof/>
      </w:rPr>
      <w:drawing>
        <wp:anchor distT="0" distB="0" distL="0" distR="0" simplePos="0" relativeHeight="487307264" behindDoc="1" locked="0" layoutInCell="1" allowOverlap="1" wp14:anchorId="6FA95B8A" wp14:editId="4F29AB0D">
          <wp:simplePos x="0" y="0"/>
          <wp:positionH relativeFrom="page">
            <wp:posOffset>1110995</wp:posOffset>
          </wp:positionH>
          <wp:positionV relativeFrom="page">
            <wp:posOffset>942040</wp:posOffset>
          </wp:positionV>
          <wp:extent cx="1423662" cy="287147"/>
          <wp:effectExtent l="0" t="0" r="0" b="0"/>
          <wp:wrapNone/>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1" cstate="print"/>
                  <a:stretch>
                    <a:fillRect/>
                  </a:stretch>
                </pic:blipFill>
                <pic:spPr>
                  <a:xfrm>
                    <a:off x="0" y="0"/>
                    <a:ext cx="1423662" cy="28714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196"/>
    <w:multiLevelType w:val="multilevel"/>
    <w:tmpl w:val="8040A5CE"/>
    <w:lvl w:ilvl="0">
      <w:start w:val="2"/>
      <w:numFmt w:val="decimal"/>
      <w:lvlText w:val="%1"/>
      <w:lvlJc w:val="left"/>
      <w:pPr>
        <w:ind w:left="475" w:hanging="362"/>
      </w:pPr>
      <w:rPr>
        <w:rFonts w:hint="default"/>
        <w:lang w:val="es-ES" w:eastAsia="en-US" w:bidi="ar-SA"/>
      </w:rPr>
    </w:lvl>
    <w:lvl w:ilvl="1">
      <w:start w:val="1"/>
      <w:numFmt w:val="decimal"/>
      <w:lvlText w:val="%1.%2"/>
      <w:lvlJc w:val="left"/>
      <w:pPr>
        <w:ind w:left="475" w:hanging="362"/>
      </w:pPr>
      <w:rPr>
        <w:rFonts w:ascii="Arial" w:eastAsia="Arial" w:hAnsi="Arial" w:cs="Arial" w:hint="default"/>
        <w:b/>
        <w:bCs/>
        <w:i w:val="0"/>
        <w:iCs w:val="0"/>
        <w:spacing w:val="0"/>
        <w:w w:val="102"/>
        <w:sz w:val="21"/>
        <w:szCs w:val="21"/>
        <w:lang w:val="es-ES" w:eastAsia="en-US" w:bidi="ar-SA"/>
      </w:rPr>
    </w:lvl>
    <w:lvl w:ilvl="2">
      <w:numFmt w:val="bullet"/>
      <w:lvlText w:val="•"/>
      <w:lvlJc w:val="left"/>
      <w:pPr>
        <w:ind w:left="249" w:hanging="136"/>
      </w:pPr>
      <w:rPr>
        <w:rFonts w:ascii="Arial MT" w:eastAsia="Arial MT" w:hAnsi="Arial MT" w:cs="Arial MT" w:hint="default"/>
        <w:b w:val="0"/>
        <w:bCs w:val="0"/>
        <w:i w:val="0"/>
        <w:iCs w:val="0"/>
        <w:spacing w:val="0"/>
        <w:w w:val="102"/>
        <w:sz w:val="21"/>
        <w:szCs w:val="21"/>
        <w:lang w:val="es-ES" w:eastAsia="en-US" w:bidi="ar-SA"/>
      </w:rPr>
    </w:lvl>
    <w:lvl w:ilvl="3">
      <w:numFmt w:val="bullet"/>
      <w:lvlText w:val="•"/>
      <w:lvlJc w:val="left"/>
      <w:pPr>
        <w:ind w:left="1500" w:hanging="136"/>
      </w:pPr>
      <w:rPr>
        <w:rFonts w:hint="default"/>
        <w:lang w:val="es-ES" w:eastAsia="en-US" w:bidi="ar-SA"/>
      </w:rPr>
    </w:lvl>
    <w:lvl w:ilvl="4">
      <w:numFmt w:val="bullet"/>
      <w:lvlText w:val="•"/>
      <w:lvlJc w:val="left"/>
      <w:pPr>
        <w:ind w:left="2521" w:hanging="136"/>
      </w:pPr>
      <w:rPr>
        <w:rFonts w:hint="default"/>
        <w:lang w:val="es-ES" w:eastAsia="en-US" w:bidi="ar-SA"/>
      </w:rPr>
    </w:lvl>
    <w:lvl w:ilvl="5">
      <w:numFmt w:val="bullet"/>
      <w:lvlText w:val="•"/>
      <w:lvlJc w:val="left"/>
      <w:pPr>
        <w:ind w:left="3542" w:hanging="136"/>
      </w:pPr>
      <w:rPr>
        <w:rFonts w:hint="default"/>
        <w:lang w:val="es-ES" w:eastAsia="en-US" w:bidi="ar-SA"/>
      </w:rPr>
    </w:lvl>
    <w:lvl w:ilvl="6">
      <w:numFmt w:val="bullet"/>
      <w:lvlText w:val="•"/>
      <w:lvlJc w:val="left"/>
      <w:pPr>
        <w:ind w:left="4563" w:hanging="136"/>
      </w:pPr>
      <w:rPr>
        <w:rFonts w:hint="default"/>
        <w:lang w:val="es-ES" w:eastAsia="en-US" w:bidi="ar-SA"/>
      </w:rPr>
    </w:lvl>
    <w:lvl w:ilvl="7">
      <w:numFmt w:val="bullet"/>
      <w:lvlText w:val="•"/>
      <w:lvlJc w:val="left"/>
      <w:pPr>
        <w:ind w:left="5584" w:hanging="136"/>
      </w:pPr>
      <w:rPr>
        <w:rFonts w:hint="default"/>
        <w:lang w:val="es-ES" w:eastAsia="en-US" w:bidi="ar-SA"/>
      </w:rPr>
    </w:lvl>
    <w:lvl w:ilvl="8">
      <w:numFmt w:val="bullet"/>
      <w:lvlText w:val="•"/>
      <w:lvlJc w:val="left"/>
      <w:pPr>
        <w:ind w:left="6604" w:hanging="136"/>
      </w:pPr>
      <w:rPr>
        <w:rFonts w:hint="default"/>
        <w:lang w:val="es-ES" w:eastAsia="en-US" w:bidi="ar-SA"/>
      </w:rPr>
    </w:lvl>
  </w:abstractNum>
  <w:abstractNum w:abstractNumId="1" w15:restartNumberingAfterBreak="0">
    <w:nsid w:val="03F75AB1"/>
    <w:multiLevelType w:val="hybridMultilevel"/>
    <w:tmpl w:val="F3E663A0"/>
    <w:lvl w:ilvl="0" w:tplc="5B88D84A">
      <w:numFmt w:val="bullet"/>
      <w:lvlText w:val="•"/>
      <w:lvlJc w:val="left"/>
      <w:pPr>
        <w:ind w:left="249" w:hanging="136"/>
      </w:pPr>
      <w:rPr>
        <w:rFonts w:ascii="Arial MT" w:eastAsia="Arial MT" w:hAnsi="Arial MT" w:cs="Arial MT" w:hint="default"/>
        <w:b w:val="0"/>
        <w:bCs w:val="0"/>
        <w:i w:val="0"/>
        <w:iCs w:val="0"/>
        <w:spacing w:val="0"/>
        <w:w w:val="102"/>
        <w:sz w:val="21"/>
        <w:szCs w:val="21"/>
        <w:lang w:val="es-ES" w:eastAsia="en-US" w:bidi="ar-SA"/>
      </w:rPr>
    </w:lvl>
    <w:lvl w:ilvl="1" w:tplc="47BA2DBC">
      <w:numFmt w:val="bullet"/>
      <w:lvlText w:val="•"/>
      <w:lvlJc w:val="left"/>
      <w:pPr>
        <w:ind w:left="1080" w:hanging="136"/>
      </w:pPr>
      <w:rPr>
        <w:rFonts w:hint="default"/>
        <w:lang w:val="es-ES" w:eastAsia="en-US" w:bidi="ar-SA"/>
      </w:rPr>
    </w:lvl>
    <w:lvl w:ilvl="2" w:tplc="FC701EFE">
      <w:numFmt w:val="bullet"/>
      <w:lvlText w:val="•"/>
      <w:lvlJc w:val="left"/>
      <w:pPr>
        <w:ind w:left="1921" w:hanging="136"/>
      </w:pPr>
      <w:rPr>
        <w:rFonts w:hint="default"/>
        <w:lang w:val="es-ES" w:eastAsia="en-US" w:bidi="ar-SA"/>
      </w:rPr>
    </w:lvl>
    <w:lvl w:ilvl="3" w:tplc="788CF0BA">
      <w:numFmt w:val="bullet"/>
      <w:lvlText w:val="•"/>
      <w:lvlJc w:val="left"/>
      <w:pPr>
        <w:ind w:left="2761" w:hanging="136"/>
      </w:pPr>
      <w:rPr>
        <w:rFonts w:hint="default"/>
        <w:lang w:val="es-ES" w:eastAsia="en-US" w:bidi="ar-SA"/>
      </w:rPr>
    </w:lvl>
    <w:lvl w:ilvl="4" w:tplc="B9CEC18C">
      <w:numFmt w:val="bullet"/>
      <w:lvlText w:val="•"/>
      <w:lvlJc w:val="left"/>
      <w:pPr>
        <w:ind w:left="3602" w:hanging="136"/>
      </w:pPr>
      <w:rPr>
        <w:rFonts w:hint="default"/>
        <w:lang w:val="es-ES" w:eastAsia="en-US" w:bidi="ar-SA"/>
      </w:rPr>
    </w:lvl>
    <w:lvl w:ilvl="5" w:tplc="9AD45828">
      <w:numFmt w:val="bullet"/>
      <w:lvlText w:val="•"/>
      <w:lvlJc w:val="left"/>
      <w:pPr>
        <w:ind w:left="4443" w:hanging="136"/>
      </w:pPr>
      <w:rPr>
        <w:rFonts w:hint="default"/>
        <w:lang w:val="es-ES" w:eastAsia="en-US" w:bidi="ar-SA"/>
      </w:rPr>
    </w:lvl>
    <w:lvl w:ilvl="6" w:tplc="8D72C3A8">
      <w:numFmt w:val="bullet"/>
      <w:lvlText w:val="•"/>
      <w:lvlJc w:val="left"/>
      <w:pPr>
        <w:ind w:left="5283" w:hanging="136"/>
      </w:pPr>
      <w:rPr>
        <w:rFonts w:hint="default"/>
        <w:lang w:val="es-ES" w:eastAsia="en-US" w:bidi="ar-SA"/>
      </w:rPr>
    </w:lvl>
    <w:lvl w:ilvl="7" w:tplc="AFC49942">
      <w:numFmt w:val="bullet"/>
      <w:lvlText w:val="•"/>
      <w:lvlJc w:val="left"/>
      <w:pPr>
        <w:ind w:left="6124" w:hanging="136"/>
      </w:pPr>
      <w:rPr>
        <w:rFonts w:hint="default"/>
        <w:lang w:val="es-ES" w:eastAsia="en-US" w:bidi="ar-SA"/>
      </w:rPr>
    </w:lvl>
    <w:lvl w:ilvl="8" w:tplc="195C3D50">
      <w:numFmt w:val="bullet"/>
      <w:lvlText w:val="•"/>
      <w:lvlJc w:val="left"/>
      <w:pPr>
        <w:ind w:left="6965" w:hanging="136"/>
      </w:pPr>
      <w:rPr>
        <w:rFonts w:hint="default"/>
        <w:lang w:val="es-ES" w:eastAsia="en-US" w:bidi="ar-SA"/>
      </w:rPr>
    </w:lvl>
  </w:abstractNum>
  <w:abstractNum w:abstractNumId="2" w15:restartNumberingAfterBreak="0">
    <w:nsid w:val="2CB26ECA"/>
    <w:multiLevelType w:val="hybridMultilevel"/>
    <w:tmpl w:val="25D4ACAA"/>
    <w:lvl w:ilvl="0" w:tplc="61A0CB96">
      <w:start w:val="1"/>
      <w:numFmt w:val="decimal"/>
      <w:lvlText w:val="%1."/>
      <w:lvlJc w:val="left"/>
      <w:pPr>
        <w:ind w:left="355" w:hanging="241"/>
      </w:pPr>
      <w:rPr>
        <w:rFonts w:ascii="Arial MT" w:eastAsia="Arial MT" w:hAnsi="Arial MT" w:cs="Arial MT" w:hint="default"/>
        <w:b w:val="0"/>
        <w:bCs w:val="0"/>
        <w:i w:val="0"/>
        <w:iCs w:val="0"/>
        <w:spacing w:val="0"/>
        <w:w w:val="102"/>
        <w:sz w:val="21"/>
        <w:szCs w:val="21"/>
        <w:lang w:val="es-ES" w:eastAsia="en-US" w:bidi="ar-SA"/>
      </w:rPr>
    </w:lvl>
    <w:lvl w:ilvl="1" w:tplc="AE243B62">
      <w:numFmt w:val="bullet"/>
      <w:lvlText w:val="•"/>
      <w:lvlJc w:val="left"/>
      <w:pPr>
        <w:ind w:left="1188" w:hanging="241"/>
      </w:pPr>
      <w:rPr>
        <w:rFonts w:hint="default"/>
        <w:lang w:val="es-ES" w:eastAsia="en-US" w:bidi="ar-SA"/>
      </w:rPr>
    </w:lvl>
    <w:lvl w:ilvl="2" w:tplc="6A34A56C">
      <w:numFmt w:val="bullet"/>
      <w:lvlText w:val="•"/>
      <w:lvlJc w:val="left"/>
      <w:pPr>
        <w:ind w:left="2017" w:hanging="241"/>
      </w:pPr>
      <w:rPr>
        <w:rFonts w:hint="default"/>
        <w:lang w:val="es-ES" w:eastAsia="en-US" w:bidi="ar-SA"/>
      </w:rPr>
    </w:lvl>
    <w:lvl w:ilvl="3" w:tplc="A4E6BF04">
      <w:numFmt w:val="bullet"/>
      <w:lvlText w:val="•"/>
      <w:lvlJc w:val="left"/>
      <w:pPr>
        <w:ind w:left="2845" w:hanging="241"/>
      </w:pPr>
      <w:rPr>
        <w:rFonts w:hint="default"/>
        <w:lang w:val="es-ES" w:eastAsia="en-US" w:bidi="ar-SA"/>
      </w:rPr>
    </w:lvl>
    <w:lvl w:ilvl="4" w:tplc="83C83620">
      <w:numFmt w:val="bullet"/>
      <w:lvlText w:val="•"/>
      <w:lvlJc w:val="left"/>
      <w:pPr>
        <w:ind w:left="3674" w:hanging="241"/>
      </w:pPr>
      <w:rPr>
        <w:rFonts w:hint="default"/>
        <w:lang w:val="es-ES" w:eastAsia="en-US" w:bidi="ar-SA"/>
      </w:rPr>
    </w:lvl>
    <w:lvl w:ilvl="5" w:tplc="C8E6C494">
      <w:numFmt w:val="bullet"/>
      <w:lvlText w:val="•"/>
      <w:lvlJc w:val="left"/>
      <w:pPr>
        <w:ind w:left="4503" w:hanging="241"/>
      </w:pPr>
      <w:rPr>
        <w:rFonts w:hint="default"/>
        <w:lang w:val="es-ES" w:eastAsia="en-US" w:bidi="ar-SA"/>
      </w:rPr>
    </w:lvl>
    <w:lvl w:ilvl="6" w:tplc="0ABAF8AE">
      <w:numFmt w:val="bullet"/>
      <w:lvlText w:val="•"/>
      <w:lvlJc w:val="left"/>
      <w:pPr>
        <w:ind w:left="5331" w:hanging="241"/>
      </w:pPr>
      <w:rPr>
        <w:rFonts w:hint="default"/>
        <w:lang w:val="es-ES" w:eastAsia="en-US" w:bidi="ar-SA"/>
      </w:rPr>
    </w:lvl>
    <w:lvl w:ilvl="7" w:tplc="E3220D36">
      <w:numFmt w:val="bullet"/>
      <w:lvlText w:val="•"/>
      <w:lvlJc w:val="left"/>
      <w:pPr>
        <w:ind w:left="6160" w:hanging="241"/>
      </w:pPr>
      <w:rPr>
        <w:rFonts w:hint="default"/>
        <w:lang w:val="es-ES" w:eastAsia="en-US" w:bidi="ar-SA"/>
      </w:rPr>
    </w:lvl>
    <w:lvl w:ilvl="8" w:tplc="5428E6FA">
      <w:numFmt w:val="bullet"/>
      <w:lvlText w:val="•"/>
      <w:lvlJc w:val="left"/>
      <w:pPr>
        <w:ind w:left="6989" w:hanging="241"/>
      </w:pPr>
      <w:rPr>
        <w:rFonts w:hint="default"/>
        <w:lang w:val="es-ES" w:eastAsia="en-US" w:bidi="ar-SA"/>
      </w:rPr>
    </w:lvl>
  </w:abstractNum>
  <w:abstractNum w:abstractNumId="3" w15:restartNumberingAfterBreak="0">
    <w:nsid w:val="353A3E11"/>
    <w:multiLevelType w:val="hybridMultilevel"/>
    <w:tmpl w:val="96C0BFAA"/>
    <w:lvl w:ilvl="0" w:tplc="7764B8C6">
      <w:start w:val="1"/>
      <w:numFmt w:val="decimal"/>
      <w:lvlText w:val="%1."/>
      <w:lvlJc w:val="left"/>
      <w:pPr>
        <w:ind w:left="355" w:hanging="241"/>
      </w:pPr>
      <w:rPr>
        <w:rFonts w:ascii="Arial MT" w:eastAsia="Arial MT" w:hAnsi="Arial MT" w:cs="Arial MT" w:hint="default"/>
        <w:b w:val="0"/>
        <w:bCs w:val="0"/>
        <w:i w:val="0"/>
        <w:iCs w:val="0"/>
        <w:spacing w:val="0"/>
        <w:w w:val="102"/>
        <w:sz w:val="21"/>
        <w:szCs w:val="21"/>
        <w:lang w:val="es-ES" w:eastAsia="en-US" w:bidi="ar-SA"/>
      </w:rPr>
    </w:lvl>
    <w:lvl w:ilvl="1" w:tplc="0B5E5778">
      <w:numFmt w:val="bullet"/>
      <w:lvlText w:val="•"/>
      <w:lvlJc w:val="left"/>
      <w:pPr>
        <w:ind w:left="1188" w:hanging="241"/>
      </w:pPr>
      <w:rPr>
        <w:rFonts w:hint="default"/>
        <w:lang w:val="es-ES" w:eastAsia="en-US" w:bidi="ar-SA"/>
      </w:rPr>
    </w:lvl>
    <w:lvl w:ilvl="2" w:tplc="19764AD8">
      <w:numFmt w:val="bullet"/>
      <w:lvlText w:val="•"/>
      <w:lvlJc w:val="left"/>
      <w:pPr>
        <w:ind w:left="2017" w:hanging="241"/>
      </w:pPr>
      <w:rPr>
        <w:rFonts w:hint="default"/>
        <w:lang w:val="es-ES" w:eastAsia="en-US" w:bidi="ar-SA"/>
      </w:rPr>
    </w:lvl>
    <w:lvl w:ilvl="3" w:tplc="BCA6A80C">
      <w:numFmt w:val="bullet"/>
      <w:lvlText w:val="•"/>
      <w:lvlJc w:val="left"/>
      <w:pPr>
        <w:ind w:left="2845" w:hanging="241"/>
      </w:pPr>
      <w:rPr>
        <w:rFonts w:hint="default"/>
        <w:lang w:val="es-ES" w:eastAsia="en-US" w:bidi="ar-SA"/>
      </w:rPr>
    </w:lvl>
    <w:lvl w:ilvl="4" w:tplc="736C6DE2">
      <w:numFmt w:val="bullet"/>
      <w:lvlText w:val="•"/>
      <w:lvlJc w:val="left"/>
      <w:pPr>
        <w:ind w:left="3674" w:hanging="241"/>
      </w:pPr>
      <w:rPr>
        <w:rFonts w:hint="default"/>
        <w:lang w:val="es-ES" w:eastAsia="en-US" w:bidi="ar-SA"/>
      </w:rPr>
    </w:lvl>
    <w:lvl w:ilvl="5" w:tplc="DE643AAC">
      <w:numFmt w:val="bullet"/>
      <w:lvlText w:val="•"/>
      <w:lvlJc w:val="left"/>
      <w:pPr>
        <w:ind w:left="4503" w:hanging="241"/>
      </w:pPr>
      <w:rPr>
        <w:rFonts w:hint="default"/>
        <w:lang w:val="es-ES" w:eastAsia="en-US" w:bidi="ar-SA"/>
      </w:rPr>
    </w:lvl>
    <w:lvl w:ilvl="6" w:tplc="37BA5764">
      <w:numFmt w:val="bullet"/>
      <w:lvlText w:val="•"/>
      <w:lvlJc w:val="left"/>
      <w:pPr>
        <w:ind w:left="5331" w:hanging="241"/>
      </w:pPr>
      <w:rPr>
        <w:rFonts w:hint="default"/>
        <w:lang w:val="es-ES" w:eastAsia="en-US" w:bidi="ar-SA"/>
      </w:rPr>
    </w:lvl>
    <w:lvl w:ilvl="7" w:tplc="EE76BD8E">
      <w:numFmt w:val="bullet"/>
      <w:lvlText w:val="•"/>
      <w:lvlJc w:val="left"/>
      <w:pPr>
        <w:ind w:left="6160" w:hanging="241"/>
      </w:pPr>
      <w:rPr>
        <w:rFonts w:hint="default"/>
        <w:lang w:val="es-ES" w:eastAsia="en-US" w:bidi="ar-SA"/>
      </w:rPr>
    </w:lvl>
    <w:lvl w:ilvl="8" w:tplc="7DE67206">
      <w:numFmt w:val="bullet"/>
      <w:lvlText w:val="•"/>
      <w:lvlJc w:val="left"/>
      <w:pPr>
        <w:ind w:left="6989" w:hanging="241"/>
      </w:pPr>
      <w:rPr>
        <w:rFonts w:hint="default"/>
        <w:lang w:val="es-ES" w:eastAsia="en-US" w:bidi="ar-SA"/>
      </w:rPr>
    </w:lvl>
  </w:abstractNum>
  <w:abstractNum w:abstractNumId="4" w15:restartNumberingAfterBreak="0">
    <w:nsid w:val="5F550637"/>
    <w:multiLevelType w:val="hybridMultilevel"/>
    <w:tmpl w:val="167039CC"/>
    <w:lvl w:ilvl="0" w:tplc="DB107DB2">
      <w:start w:val="1"/>
      <w:numFmt w:val="decimal"/>
      <w:lvlText w:val="%1."/>
      <w:lvlJc w:val="left"/>
      <w:pPr>
        <w:ind w:left="815" w:hanging="351"/>
      </w:pPr>
      <w:rPr>
        <w:rFonts w:ascii="Arial MT" w:eastAsia="Arial MT" w:hAnsi="Arial MT" w:cs="Arial MT" w:hint="default"/>
        <w:b w:val="0"/>
        <w:bCs w:val="0"/>
        <w:i w:val="0"/>
        <w:iCs w:val="0"/>
        <w:spacing w:val="-2"/>
        <w:w w:val="102"/>
        <w:sz w:val="21"/>
        <w:szCs w:val="21"/>
        <w:lang w:val="es-ES" w:eastAsia="en-US" w:bidi="ar-SA"/>
      </w:rPr>
    </w:lvl>
    <w:lvl w:ilvl="1" w:tplc="B4C6A460">
      <w:numFmt w:val="bullet"/>
      <w:lvlText w:val="o"/>
      <w:lvlJc w:val="left"/>
      <w:pPr>
        <w:ind w:left="1516" w:hanging="351"/>
      </w:pPr>
      <w:rPr>
        <w:rFonts w:ascii="Courier New" w:eastAsia="Courier New" w:hAnsi="Courier New" w:cs="Courier New" w:hint="default"/>
        <w:b w:val="0"/>
        <w:bCs w:val="0"/>
        <w:i w:val="0"/>
        <w:iCs w:val="0"/>
        <w:spacing w:val="0"/>
        <w:w w:val="102"/>
        <w:sz w:val="19"/>
        <w:szCs w:val="19"/>
        <w:lang w:val="es-ES" w:eastAsia="en-US" w:bidi="ar-SA"/>
      </w:rPr>
    </w:lvl>
    <w:lvl w:ilvl="2" w:tplc="710EAF90">
      <w:numFmt w:val="bullet"/>
      <w:lvlText w:val="•"/>
      <w:lvlJc w:val="left"/>
      <w:pPr>
        <w:ind w:left="2311" w:hanging="351"/>
      </w:pPr>
      <w:rPr>
        <w:rFonts w:hint="default"/>
        <w:lang w:val="es-ES" w:eastAsia="en-US" w:bidi="ar-SA"/>
      </w:rPr>
    </w:lvl>
    <w:lvl w:ilvl="3" w:tplc="DD106E90">
      <w:numFmt w:val="bullet"/>
      <w:lvlText w:val="•"/>
      <w:lvlJc w:val="left"/>
      <w:pPr>
        <w:ind w:left="3103" w:hanging="351"/>
      </w:pPr>
      <w:rPr>
        <w:rFonts w:hint="default"/>
        <w:lang w:val="es-ES" w:eastAsia="en-US" w:bidi="ar-SA"/>
      </w:rPr>
    </w:lvl>
    <w:lvl w:ilvl="4" w:tplc="E5266D56">
      <w:numFmt w:val="bullet"/>
      <w:lvlText w:val="•"/>
      <w:lvlJc w:val="left"/>
      <w:pPr>
        <w:ind w:left="3895" w:hanging="351"/>
      </w:pPr>
      <w:rPr>
        <w:rFonts w:hint="default"/>
        <w:lang w:val="es-ES" w:eastAsia="en-US" w:bidi="ar-SA"/>
      </w:rPr>
    </w:lvl>
    <w:lvl w:ilvl="5" w:tplc="DF1CB050">
      <w:numFmt w:val="bullet"/>
      <w:lvlText w:val="•"/>
      <w:lvlJc w:val="left"/>
      <w:pPr>
        <w:ind w:left="4687" w:hanging="351"/>
      </w:pPr>
      <w:rPr>
        <w:rFonts w:hint="default"/>
        <w:lang w:val="es-ES" w:eastAsia="en-US" w:bidi="ar-SA"/>
      </w:rPr>
    </w:lvl>
    <w:lvl w:ilvl="6" w:tplc="780E1D84">
      <w:numFmt w:val="bullet"/>
      <w:lvlText w:val="•"/>
      <w:lvlJc w:val="left"/>
      <w:pPr>
        <w:ind w:left="5479" w:hanging="351"/>
      </w:pPr>
      <w:rPr>
        <w:rFonts w:hint="default"/>
        <w:lang w:val="es-ES" w:eastAsia="en-US" w:bidi="ar-SA"/>
      </w:rPr>
    </w:lvl>
    <w:lvl w:ilvl="7" w:tplc="985C7322">
      <w:numFmt w:val="bullet"/>
      <w:lvlText w:val="•"/>
      <w:lvlJc w:val="left"/>
      <w:pPr>
        <w:ind w:left="6270" w:hanging="351"/>
      </w:pPr>
      <w:rPr>
        <w:rFonts w:hint="default"/>
        <w:lang w:val="es-ES" w:eastAsia="en-US" w:bidi="ar-SA"/>
      </w:rPr>
    </w:lvl>
    <w:lvl w:ilvl="8" w:tplc="8418F508">
      <w:numFmt w:val="bullet"/>
      <w:lvlText w:val="•"/>
      <w:lvlJc w:val="left"/>
      <w:pPr>
        <w:ind w:left="7062" w:hanging="351"/>
      </w:pPr>
      <w:rPr>
        <w:rFonts w:hint="default"/>
        <w:lang w:val="es-ES" w:eastAsia="en-US" w:bidi="ar-SA"/>
      </w:rPr>
    </w:lvl>
  </w:abstractNum>
  <w:num w:numId="1" w16cid:durableId="345988067">
    <w:abstractNumId w:val="4"/>
  </w:num>
  <w:num w:numId="2" w16cid:durableId="1862862103">
    <w:abstractNumId w:val="3"/>
  </w:num>
  <w:num w:numId="3" w16cid:durableId="1280182763">
    <w:abstractNumId w:val="0"/>
  </w:num>
  <w:num w:numId="4" w16cid:durableId="1968199705">
    <w:abstractNumId w:val="2"/>
  </w:num>
  <w:num w:numId="5" w16cid:durableId="902643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22C92"/>
    <w:rsid w:val="000070A8"/>
    <w:rsid w:val="000875FA"/>
    <w:rsid w:val="000962E8"/>
    <w:rsid w:val="002549EE"/>
    <w:rsid w:val="00286C87"/>
    <w:rsid w:val="002C3843"/>
    <w:rsid w:val="002C4D54"/>
    <w:rsid w:val="003C5AA0"/>
    <w:rsid w:val="003F45B0"/>
    <w:rsid w:val="00420002"/>
    <w:rsid w:val="00443C8F"/>
    <w:rsid w:val="004550B4"/>
    <w:rsid w:val="004B6A65"/>
    <w:rsid w:val="004D1F2F"/>
    <w:rsid w:val="004F1A16"/>
    <w:rsid w:val="005572D3"/>
    <w:rsid w:val="0056400B"/>
    <w:rsid w:val="00576E7C"/>
    <w:rsid w:val="00592E81"/>
    <w:rsid w:val="0061736B"/>
    <w:rsid w:val="00654E3C"/>
    <w:rsid w:val="00684E39"/>
    <w:rsid w:val="00694921"/>
    <w:rsid w:val="006F7BC3"/>
    <w:rsid w:val="007060D0"/>
    <w:rsid w:val="007116AF"/>
    <w:rsid w:val="00776625"/>
    <w:rsid w:val="007D312B"/>
    <w:rsid w:val="007F373A"/>
    <w:rsid w:val="00805EAD"/>
    <w:rsid w:val="00865FFB"/>
    <w:rsid w:val="00883342"/>
    <w:rsid w:val="009563E3"/>
    <w:rsid w:val="00A0605C"/>
    <w:rsid w:val="00A72C43"/>
    <w:rsid w:val="00AA3D36"/>
    <w:rsid w:val="00B070AE"/>
    <w:rsid w:val="00B252C9"/>
    <w:rsid w:val="00B3423F"/>
    <w:rsid w:val="00B6750C"/>
    <w:rsid w:val="00BB31F4"/>
    <w:rsid w:val="00C0089B"/>
    <w:rsid w:val="00CB7322"/>
    <w:rsid w:val="00D41276"/>
    <w:rsid w:val="00D5031C"/>
    <w:rsid w:val="00D859CE"/>
    <w:rsid w:val="00DA7B3F"/>
    <w:rsid w:val="00E0391D"/>
    <w:rsid w:val="00E302CC"/>
    <w:rsid w:val="00E3676B"/>
    <w:rsid w:val="00ED3D47"/>
    <w:rsid w:val="00F22C92"/>
    <w:rsid w:val="00FE7C15"/>
    <w:rsid w:val="00FF77E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6FE1"/>
  <w15:docId w15:val="{DB3262AA-8E0E-4193-AB69-3090FED7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14"/>
      <w:outlineLvl w:val="0"/>
    </w:pPr>
    <w:rPr>
      <w:rFonts w:ascii="Arial" w:eastAsia="Arial" w:hAnsi="Arial" w:cs="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ind w:left="248" w:hanging="134"/>
    </w:pPr>
  </w:style>
  <w:style w:type="paragraph" w:customStyle="1" w:styleId="TableParagraph">
    <w:name w:val="Table Paragraph"/>
    <w:basedOn w:val="Normal"/>
    <w:uiPriority w:val="1"/>
    <w:qFormat/>
  </w:style>
  <w:style w:type="character" w:styleId="CdigoHTML">
    <w:name w:val="HTML Code"/>
    <w:basedOn w:val="Fuentedeprrafopredeter"/>
    <w:uiPriority w:val="99"/>
    <w:semiHidden/>
    <w:unhideWhenUsed/>
    <w:rsid w:val="00865F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80919">
      <w:bodyDiv w:val="1"/>
      <w:marLeft w:val="0"/>
      <w:marRight w:val="0"/>
      <w:marTop w:val="0"/>
      <w:marBottom w:val="0"/>
      <w:divBdr>
        <w:top w:val="none" w:sz="0" w:space="0" w:color="auto"/>
        <w:left w:val="none" w:sz="0" w:space="0" w:color="auto"/>
        <w:bottom w:val="none" w:sz="0" w:space="0" w:color="auto"/>
        <w:right w:val="none" w:sz="0" w:space="0" w:color="auto"/>
      </w:divBdr>
    </w:div>
    <w:div w:id="344594458">
      <w:bodyDiv w:val="1"/>
      <w:marLeft w:val="0"/>
      <w:marRight w:val="0"/>
      <w:marTop w:val="0"/>
      <w:marBottom w:val="0"/>
      <w:divBdr>
        <w:top w:val="none" w:sz="0" w:space="0" w:color="auto"/>
        <w:left w:val="none" w:sz="0" w:space="0" w:color="auto"/>
        <w:bottom w:val="none" w:sz="0" w:space="0" w:color="auto"/>
        <w:right w:val="none" w:sz="0" w:space="0" w:color="auto"/>
      </w:divBdr>
      <w:divsChild>
        <w:div w:id="40138764">
          <w:marLeft w:val="0"/>
          <w:marRight w:val="0"/>
          <w:marTop w:val="0"/>
          <w:marBottom w:val="0"/>
          <w:divBdr>
            <w:top w:val="none" w:sz="0" w:space="0" w:color="auto"/>
            <w:left w:val="none" w:sz="0" w:space="0" w:color="auto"/>
            <w:bottom w:val="none" w:sz="0" w:space="0" w:color="auto"/>
            <w:right w:val="none" w:sz="0" w:space="0" w:color="auto"/>
          </w:divBdr>
          <w:divsChild>
            <w:div w:id="3286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7238">
      <w:bodyDiv w:val="1"/>
      <w:marLeft w:val="0"/>
      <w:marRight w:val="0"/>
      <w:marTop w:val="0"/>
      <w:marBottom w:val="0"/>
      <w:divBdr>
        <w:top w:val="none" w:sz="0" w:space="0" w:color="auto"/>
        <w:left w:val="none" w:sz="0" w:space="0" w:color="auto"/>
        <w:bottom w:val="none" w:sz="0" w:space="0" w:color="auto"/>
        <w:right w:val="none" w:sz="0" w:space="0" w:color="auto"/>
      </w:divBdr>
      <w:divsChild>
        <w:div w:id="673805751">
          <w:marLeft w:val="0"/>
          <w:marRight w:val="0"/>
          <w:marTop w:val="0"/>
          <w:marBottom w:val="0"/>
          <w:divBdr>
            <w:top w:val="none" w:sz="0" w:space="0" w:color="auto"/>
            <w:left w:val="none" w:sz="0" w:space="0" w:color="auto"/>
            <w:bottom w:val="none" w:sz="0" w:space="0" w:color="auto"/>
            <w:right w:val="none" w:sz="0" w:space="0" w:color="auto"/>
          </w:divBdr>
          <w:divsChild>
            <w:div w:id="2894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5683">
      <w:bodyDiv w:val="1"/>
      <w:marLeft w:val="0"/>
      <w:marRight w:val="0"/>
      <w:marTop w:val="0"/>
      <w:marBottom w:val="0"/>
      <w:divBdr>
        <w:top w:val="none" w:sz="0" w:space="0" w:color="auto"/>
        <w:left w:val="none" w:sz="0" w:space="0" w:color="auto"/>
        <w:bottom w:val="none" w:sz="0" w:space="0" w:color="auto"/>
        <w:right w:val="none" w:sz="0" w:space="0" w:color="auto"/>
      </w:divBdr>
    </w:div>
    <w:div w:id="687102357">
      <w:bodyDiv w:val="1"/>
      <w:marLeft w:val="0"/>
      <w:marRight w:val="0"/>
      <w:marTop w:val="0"/>
      <w:marBottom w:val="0"/>
      <w:divBdr>
        <w:top w:val="none" w:sz="0" w:space="0" w:color="auto"/>
        <w:left w:val="none" w:sz="0" w:space="0" w:color="auto"/>
        <w:bottom w:val="none" w:sz="0" w:space="0" w:color="auto"/>
        <w:right w:val="none" w:sz="0" w:space="0" w:color="auto"/>
      </w:divBdr>
    </w:div>
    <w:div w:id="773131444">
      <w:bodyDiv w:val="1"/>
      <w:marLeft w:val="0"/>
      <w:marRight w:val="0"/>
      <w:marTop w:val="0"/>
      <w:marBottom w:val="0"/>
      <w:divBdr>
        <w:top w:val="none" w:sz="0" w:space="0" w:color="auto"/>
        <w:left w:val="none" w:sz="0" w:space="0" w:color="auto"/>
        <w:bottom w:val="none" w:sz="0" w:space="0" w:color="auto"/>
        <w:right w:val="none" w:sz="0" w:space="0" w:color="auto"/>
      </w:divBdr>
      <w:divsChild>
        <w:div w:id="1147939814">
          <w:marLeft w:val="0"/>
          <w:marRight w:val="0"/>
          <w:marTop w:val="0"/>
          <w:marBottom w:val="0"/>
          <w:divBdr>
            <w:top w:val="none" w:sz="0" w:space="0" w:color="auto"/>
            <w:left w:val="none" w:sz="0" w:space="0" w:color="auto"/>
            <w:bottom w:val="none" w:sz="0" w:space="0" w:color="auto"/>
            <w:right w:val="none" w:sz="0" w:space="0" w:color="auto"/>
          </w:divBdr>
          <w:divsChild>
            <w:div w:id="16520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9324">
      <w:bodyDiv w:val="1"/>
      <w:marLeft w:val="0"/>
      <w:marRight w:val="0"/>
      <w:marTop w:val="0"/>
      <w:marBottom w:val="0"/>
      <w:divBdr>
        <w:top w:val="none" w:sz="0" w:space="0" w:color="auto"/>
        <w:left w:val="none" w:sz="0" w:space="0" w:color="auto"/>
        <w:bottom w:val="none" w:sz="0" w:space="0" w:color="auto"/>
        <w:right w:val="none" w:sz="0" w:space="0" w:color="auto"/>
      </w:divBdr>
    </w:div>
    <w:div w:id="1046177983">
      <w:bodyDiv w:val="1"/>
      <w:marLeft w:val="0"/>
      <w:marRight w:val="0"/>
      <w:marTop w:val="0"/>
      <w:marBottom w:val="0"/>
      <w:divBdr>
        <w:top w:val="none" w:sz="0" w:space="0" w:color="auto"/>
        <w:left w:val="none" w:sz="0" w:space="0" w:color="auto"/>
        <w:bottom w:val="none" w:sz="0" w:space="0" w:color="auto"/>
        <w:right w:val="none" w:sz="0" w:space="0" w:color="auto"/>
      </w:divBdr>
      <w:divsChild>
        <w:div w:id="1990133652">
          <w:marLeft w:val="0"/>
          <w:marRight w:val="0"/>
          <w:marTop w:val="0"/>
          <w:marBottom w:val="0"/>
          <w:divBdr>
            <w:top w:val="none" w:sz="0" w:space="0" w:color="auto"/>
            <w:left w:val="none" w:sz="0" w:space="0" w:color="auto"/>
            <w:bottom w:val="none" w:sz="0" w:space="0" w:color="auto"/>
            <w:right w:val="none" w:sz="0" w:space="0" w:color="auto"/>
          </w:divBdr>
          <w:divsChild>
            <w:div w:id="13433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3429">
      <w:bodyDiv w:val="1"/>
      <w:marLeft w:val="0"/>
      <w:marRight w:val="0"/>
      <w:marTop w:val="0"/>
      <w:marBottom w:val="0"/>
      <w:divBdr>
        <w:top w:val="none" w:sz="0" w:space="0" w:color="auto"/>
        <w:left w:val="none" w:sz="0" w:space="0" w:color="auto"/>
        <w:bottom w:val="none" w:sz="0" w:space="0" w:color="auto"/>
        <w:right w:val="none" w:sz="0" w:space="0" w:color="auto"/>
      </w:divBdr>
      <w:divsChild>
        <w:div w:id="1175730265">
          <w:marLeft w:val="0"/>
          <w:marRight w:val="0"/>
          <w:marTop w:val="0"/>
          <w:marBottom w:val="0"/>
          <w:divBdr>
            <w:top w:val="none" w:sz="0" w:space="0" w:color="auto"/>
            <w:left w:val="none" w:sz="0" w:space="0" w:color="auto"/>
            <w:bottom w:val="none" w:sz="0" w:space="0" w:color="auto"/>
            <w:right w:val="none" w:sz="0" w:space="0" w:color="auto"/>
          </w:divBdr>
          <w:divsChild>
            <w:div w:id="4026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6763">
      <w:bodyDiv w:val="1"/>
      <w:marLeft w:val="0"/>
      <w:marRight w:val="0"/>
      <w:marTop w:val="0"/>
      <w:marBottom w:val="0"/>
      <w:divBdr>
        <w:top w:val="none" w:sz="0" w:space="0" w:color="auto"/>
        <w:left w:val="none" w:sz="0" w:space="0" w:color="auto"/>
        <w:bottom w:val="none" w:sz="0" w:space="0" w:color="auto"/>
        <w:right w:val="none" w:sz="0" w:space="0" w:color="auto"/>
      </w:divBdr>
      <w:divsChild>
        <w:div w:id="1875461280">
          <w:marLeft w:val="0"/>
          <w:marRight w:val="0"/>
          <w:marTop w:val="0"/>
          <w:marBottom w:val="0"/>
          <w:divBdr>
            <w:top w:val="none" w:sz="0" w:space="0" w:color="auto"/>
            <w:left w:val="none" w:sz="0" w:space="0" w:color="auto"/>
            <w:bottom w:val="none" w:sz="0" w:space="0" w:color="auto"/>
            <w:right w:val="none" w:sz="0" w:space="0" w:color="auto"/>
          </w:divBdr>
          <w:divsChild>
            <w:div w:id="8375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9757">
      <w:bodyDiv w:val="1"/>
      <w:marLeft w:val="0"/>
      <w:marRight w:val="0"/>
      <w:marTop w:val="0"/>
      <w:marBottom w:val="0"/>
      <w:divBdr>
        <w:top w:val="none" w:sz="0" w:space="0" w:color="auto"/>
        <w:left w:val="none" w:sz="0" w:space="0" w:color="auto"/>
        <w:bottom w:val="none" w:sz="0" w:space="0" w:color="auto"/>
        <w:right w:val="none" w:sz="0" w:space="0" w:color="auto"/>
      </w:divBdr>
      <w:divsChild>
        <w:div w:id="1468622260">
          <w:marLeft w:val="0"/>
          <w:marRight w:val="0"/>
          <w:marTop w:val="0"/>
          <w:marBottom w:val="0"/>
          <w:divBdr>
            <w:top w:val="none" w:sz="0" w:space="0" w:color="auto"/>
            <w:left w:val="none" w:sz="0" w:space="0" w:color="auto"/>
            <w:bottom w:val="none" w:sz="0" w:space="0" w:color="auto"/>
            <w:right w:val="none" w:sz="0" w:space="0" w:color="auto"/>
          </w:divBdr>
          <w:divsChild>
            <w:div w:id="10371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6269">
      <w:bodyDiv w:val="1"/>
      <w:marLeft w:val="0"/>
      <w:marRight w:val="0"/>
      <w:marTop w:val="0"/>
      <w:marBottom w:val="0"/>
      <w:divBdr>
        <w:top w:val="none" w:sz="0" w:space="0" w:color="auto"/>
        <w:left w:val="none" w:sz="0" w:space="0" w:color="auto"/>
        <w:bottom w:val="none" w:sz="0" w:space="0" w:color="auto"/>
        <w:right w:val="none" w:sz="0" w:space="0" w:color="auto"/>
      </w:divBdr>
    </w:div>
    <w:div w:id="1596325971">
      <w:bodyDiv w:val="1"/>
      <w:marLeft w:val="0"/>
      <w:marRight w:val="0"/>
      <w:marTop w:val="0"/>
      <w:marBottom w:val="0"/>
      <w:divBdr>
        <w:top w:val="none" w:sz="0" w:space="0" w:color="auto"/>
        <w:left w:val="none" w:sz="0" w:space="0" w:color="auto"/>
        <w:bottom w:val="none" w:sz="0" w:space="0" w:color="auto"/>
        <w:right w:val="none" w:sz="0" w:space="0" w:color="auto"/>
      </w:divBdr>
    </w:div>
    <w:div w:id="1602880377">
      <w:bodyDiv w:val="1"/>
      <w:marLeft w:val="0"/>
      <w:marRight w:val="0"/>
      <w:marTop w:val="0"/>
      <w:marBottom w:val="0"/>
      <w:divBdr>
        <w:top w:val="none" w:sz="0" w:space="0" w:color="auto"/>
        <w:left w:val="none" w:sz="0" w:space="0" w:color="auto"/>
        <w:bottom w:val="none" w:sz="0" w:space="0" w:color="auto"/>
        <w:right w:val="none" w:sz="0" w:space="0" w:color="auto"/>
      </w:divBdr>
      <w:divsChild>
        <w:div w:id="730424616">
          <w:marLeft w:val="0"/>
          <w:marRight w:val="0"/>
          <w:marTop w:val="0"/>
          <w:marBottom w:val="0"/>
          <w:divBdr>
            <w:top w:val="none" w:sz="0" w:space="0" w:color="auto"/>
            <w:left w:val="none" w:sz="0" w:space="0" w:color="auto"/>
            <w:bottom w:val="none" w:sz="0" w:space="0" w:color="auto"/>
            <w:right w:val="none" w:sz="0" w:space="0" w:color="auto"/>
          </w:divBdr>
          <w:divsChild>
            <w:div w:id="16749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6626">
      <w:bodyDiv w:val="1"/>
      <w:marLeft w:val="0"/>
      <w:marRight w:val="0"/>
      <w:marTop w:val="0"/>
      <w:marBottom w:val="0"/>
      <w:divBdr>
        <w:top w:val="none" w:sz="0" w:space="0" w:color="auto"/>
        <w:left w:val="none" w:sz="0" w:space="0" w:color="auto"/>
        <w:bottom w:val="none" w:sz="0" w:space="0" w:color="auto"/>
        <w:right w:val="none" w:sz="0" w:space="0" w:color="auto"/>
      </w:divBdr>
      <w:divsChild>
        <w:div w:id="1568150245">
          <w:marLeft w:val="0"/>
          <w:marRight w:val="0"/>
          <w:marTop w:val="0"/>
          <w:marBottom w:val="0"/>
          <w:divBdr>
            <w:top w:val="none" w:sz="0" w:space="0" w:color="auto"/>
            <w:left w:val="none" w:sz="0" w:space="0" w:color="auto"/>
            <w:bottom w:val="none" w:sz="0" w:space="0" w:color="auto"/>
            <w:right w:val="none" w:sz="0" w:space="0" w:color="auto"/>
          </w:divBdr>
          <w:divsChild>
            <w:div w:id="13228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2873">
      <w:bodyDiv w:val="1"/>
      <w:marLeft w:val="0"/>
      <w:marRight w:val="0"/>
      <w:marTop w:val="0"/>
      <w:marBottom w:val="0"/>
      <w:divBdr>
        <w:top w:val="none" w:sz="0" w:space="0" w:color="auto"/>
        <w:left w:val="none" w:sz="0" w:space="0" w:color="auto"/>
        <w:bottom w:val="none" w:sz="0" w:space="0" w:color="auto"/>
        <w:right w:val="none" w:sz="0" w:space="0" w:color="auto"/>
      </w:divBdr>
    </w:div>
    <w:div w:id="1658877014">
      <w:bodyDiv w:val="1"/>
      <w:marLeft w:val="0"/>
      <w:marRight w:val="0"/>
      <w:marTop w:val="0"/>
      <w:marBottom w:val="0"/>
      <w:divBdr>
        <w:top w:val="none" w:sz="0" w:space="0" w:color="auto"/>
        <w:left w:val="none" w:sz="0" w:space="0" w:color="auto"/>
        <w:bottom w:val="none" w:sz="0" w:space="0" w:color="auto"/>
        <w:right w:val="none" w:sz="0" w:space="0" w:color="auto"/>
      </w:divBdr>
    </w:div>
    <w:div w:id="1732923011">
      <w:bodyDiv w:val="1"/>
      <w:marLeft w:val="0"/>
      <w:marRight w:val="0"/>
      <w:marTop w:val="0"/>
      <w:marBottom w:val="0"/>
      <w:divBdr>
        <w:top w:val="none" w:sz="0" w:space="0" w:color="auto"/>
        <w:left w:val="none" w:sz="0" w:space="0" w:color="auto"/>
        <w:bottom w:val="none" w:sz="0" w:space="0" w:color="auto"/>
        <w:right w:val="none" w:sz="0" w:space="0" w:color="auto"/>
      </w:divBdr>
      <w:divsChild>
        <w:div w:id="1284074346">
          <w:marLeft w:val="0"/>
          <w:marRight w:val="0"/>
          <w:marTop w:val="0"/>
          <w:marBottom w:val="0"/>
          <w:divBdr>
            <w:top w:val="none" w:sz="0" w:space="0" w:color="auto"/>
            <w:left w:val="none" w:sz="0" w:space="0" w:color="auto"/>
            <w:bottom w:val="none" w:sz="0" w:space="0" w:color="auto"/>
            <w:right w:val="none" w:sz="0" w:space="0" w:color="auto"/>
          </w:divBdr>
          <w:divsChild>
            <w:div w:id="16666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4061">
      <w:bodyDiv w:val="1"/>
      <w:marLeft w:val="0"/>
      <w:marRight w:val="0"/>
      <w:marTop w:val="0"/>
      <w:marBottom w:val="0"/>
      <w:divBdr>
        <w:top w:val="none" w:sz="0" w:space="0" w:color="auto"/>
        <w:left w:val="none" w:sz="0" w:space="0" w:color="auto"/>
        <w:bottom w:val="none" w:sz="0" w:space="0" w:color="auto"/>
        <w:right w:val="none" w:sz="0" w:space="0" w:color="auto"/>
      </w:divBdr>
    </w:div>
    <w:div w:id="1996103689">
      <w:bodyDiv w:val="1"/>
      <w:marLeft w:val="0"/>
      <w:marRight w:val="0"/>
      <w:marTop w:val="0"/>
      <w:marBottom w:val="0"/>
      <w:divBdr>
        <w:top w:val="none" w:sz="0" w:space="0" w:color="auto"/>
        <w:left w:val="none" w:sz="0" w:space="0" w:color="auto"/>
        <w:bottom w:val="none" w:sz="0" w:space="0" w:color="auto"/>
        <w:right w:val="none" w:sz="0" w:space="0" w:color="auto"/>
      </w:divBdr>
      <w:divsChild>
        <w:div w:id="178469415">
          <w:marLeft w:val="0"/>
          <w:marRight w:val="0"/>
          <w:marTop w:val="0"/>
          <w:marBottom w:val="0"/>
          <w:divBdr>
            <w:top w:val="none" w:sz="0" w:space="0" w:color="auto"/>
            <w:left w:val="none" w:sz="0" w:space="0" w:color="auto"/>
            <w:bottom w:val="none" w:sz="0" w:space="0" w:color="auto"/>
            <w:right w:val="none" w:sz="0" w:space="0" w:color="auto"/>
          </w:divBdr>
          <w:divsChild>
            <w:div w:id="1807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8501">
      <w:bodyDiv w:val="1"/>
      <w:marLeft w:val="0"/>
      <w:marRight w:val="0"/>
      <w:marTop w:val="0"/>
      <w:marBottom w:val="0"/>
      <w:divBdr>
        <w:top w:val="none" w:sz="0" w:space="0" w:color="auto"/>
        <w:left w:val="none" w:sz="0" w:space="0" w:color="auto"/>
        <w:bottom w:val="none" w:sz="0" w:space="0" w:color="auto"/>
        <w:right w:val="none" w:sz="0" w:space="0" w:color="auto"/>
      </w:divBdr>
    </w:div>
    <w:div w:id="2074303633">
      <w:bodyDiv w:val="1"/>
      <w:marLeft w:val="0"/>
      <w:marRight w:val="0"/>
      <w:marTop w:val="0"/>
      <w:marBottom w:val="0"/>
      <w:divBdr>
        <w:top w:val="none" w:sz="0" w:space="0" w:color="auto"/>
        <w:left w:val="none" w:sz="0" w:space="0" w:color="auto"/>
        <w:bottom w:val="none" w:sz="0" w:space="0" w:color="auto"/>
        <w:right w:val="none" w:sz="0" w:space="0" w:color="auto"/>
      </w:divBdr>
      <w:divsChild>
        <w:div w:id="1964001555">
          <w:marLeft w:val="0"/>
          <w:marRight w:val="0"/>
          <w:marTop w:val="0"/>
          <w:marBottom w:val="0"/>
          <w:divBdr>
            <w:top w:val="none" w:sz="0" w:space="0" w:color="auto"/>
            <w:left w:val="none" w:sz="0" w:space="0" w:color="auto"/>
            <w:bottom w:val="none" w:sz="0" w:space="0" w:color="auto"/>
            <w:right w:val="none" w:sz="0" w:space="0" w:color="auto"/>
          </w:divBdr>
          <w:divsChild>
            <w:div w:id="14362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839</Words>
  <Characters>4615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Microsoft Word - Formato informe preuaditoría HS</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Formato informe preuaditoría HS</dc:title>
  <cp:lastModifiedBy>Carlo aguirre</cp:lastModifiedBy>
  <cp:revision>25</cp:revision>
  <dcterms:created xsi:type="dcterms:W3CDTF">2024-11-21T13:26:00Z</dcterms:created>
  <dcterms:modified xsi:type="dcterms:W3CDTF">2024-12-08T14:38:00Z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2024-10-09T00:00:00Z</vt:filetime>
  </property>
  <property fmtid="{D5CDD505-2E9C-101B-9397-08002B2CF9AE}" pid="3" name="LastSaved">
    <vt:filetime>2024-11-21T00:00:00Z</vt:filetime>
  </property>
  <property fmtid="{D5CDD505-2E9C-101B-9397-08002B2CF9AE}" pid="4" name="Producer">
    <vt:lpwstr>Microsoft: Print To PDF</vt:lpwstr>
  </property>
</Properties>
</file>